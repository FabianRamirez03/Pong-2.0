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CB" w:rsidRDefault="00074950" w:rsidP="00C12C5E">
      <w:pPr>
        <w:spacing w:line="480" w:lineRule="auto"/>
      </w:pPr>
      <w:r>
        <w:rPr>
          <w:noProof/>
        </w:rPr>
        <w:drawing>
          <wp:anchor distT="0" distB="0" distL="114300" distR="114300" simplePos="0" relativeHeight="251658752" behindDoc="0" locked="0" layoutInCell="1" allowOverlap="1" wp14:anchorId="7481F95C" wp14:editId="39482AFE">
            <wp:simplePos x="0" y="0"/>
            <wp:positionH relativeFrom="margin">
              <wp:align>center</wp:align>
            </wp:positionH>
            <wp:positionV relativeFrom="paragraph">
              <wp:posOffset>762000</wp:posOffset>
            </wp:positionV>
            <wp:extent cx="4226560" cy="777875"/>
            <wp:effectExtent l="0" t="0" r="2540" b="3175"/>
            <wp:wrapThrough wrapText="bothSides">
              <wp:wrapPolygon edited="0">
                <wp:start x="0" y="0"/>
                <wp:lineTo x="0" y="21159"/>
                <wp:lineTo x="21516" y="21159"/>
                <wp:lineTo x="2151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TEC-20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6560" cy="777875"/>
                    </a:xfrm>
                    <a:prstGeom prst="rect">
                      <a:avLst/>
                    </a:prstGeom>
                  </pic:spPr>
                </pic:pic>
              </a:graphicData>
            </a:graphic>
            <wp14:sizeRelH relativeFrom="page">
              <wp14:pctWidth>0</wp14:pctWidth>
            </wp14:sizeRelH>
            <wp14:sizeRelV relativeFrom="page">
              <wp14:pctHeight>0</wp14:pctHeight>
            </wp14:sizeRelV>
          </wp:anchor>
        </w:drawing>
      </w:r>
      <w:sdt>
        <w:sdtPr>
          <w:id w:val="1793389391"/>
          <w:docPartObj>
            <w:docPartGallery w:val="Cover Pages"/>
            <w:docPartUnique/>
          </w:docPartObj>
        </w:sdtPr>
        <w:sdtEndPr/>
        <w:sdtContent>
          <w:r w:rsidR="004A43D4">
            <w:rPr>
              <w:noProof/>
            </w:rPr>
            <mc:AlternateContent>
              <mc:Choice Requires="wps">
                <w:drawing>
                  <wp:anchor distT="0" distB="0" distL="114300" distR="114300" simplePos="0" relativeHeight="251656704" behindDoc="0" locked="0" layoutInCell="0" allowOverlap="1" wp14:editId="5C9D0482">
                    <wp:simplePos x="0" y="0"/>
                    <wp:positionH relativeFrom="margin">
                      <wp:align>center</wp:align>
                    </wp:positionH>
                    <wp:positionV relativeFrom="margin">
                      <wp:align>center</wp:align>
                    </wp:positionV>
                    <wp:extent cx="5943600" cy="8229600"/>
                    <wp:effectExtent l="0" t="0" r="0" b="0"/>
                    <wp:wrapNone/>
                    <wp:docPr id="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40"/>
                                </w:tblGrid>
                                <w:tr w:rsidR="007C38CB">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7C38CB" w:rsidRDefault="007C38CB">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7C38CB" w:rsidRDefault="004A43D4">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EndPr/>
                                        <w:sdtContent>
                                          <w:r w:rsidR="00357A2C">
                                            <w:rPr>
                                              <w:rFonts w:asciiTheme="majorHAnsi" w:eastAsiaTheme="majorEastAsia" w:hAnsiTheme="majorHAnsi" w:cstheme="majorBidi"/>
                                              <w:color w:val="727CA3" w:themeColor="accent1"/>
                                              <w:sz w:val="52"/>
                                              <w:szCs w:val="52"/>
                                            </w:rPr>
                                            <w:t>PONG</w:t>
                                          </w:r>
                                        </w:sdtContent>
                                      </w:sdt>
                                    </w:p>
                                    <w:p w:rsidR="007C38CB" w:rsidRDefault="004A43D4">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sidR="00357A2C">
                                            <w:rPr>
                                              <w:rFonts w:asciiTheme="majorHAnsi" w:eastAsiaTheme="majorEastAsia" w:hAnsiTheme="majorHAnsi" w:cstheme="majorBidi"/>
                                              <w:color w:val="9FB8CD" w:themeColor="accent2"/>
                                              <w:sz w:val="24"/>
                                            </w:rPr>
                                            <w:t xml:space="preserve">     </w:t>
                                          </w:r>
                                        </w:sdtContent>
                                      </w:sdt>
                                    </w:p>
                                  </w:tc>
                                </w:tr>
                                <w:tr w:rsidR="007C38CB">
                                  <w:trPr>
                                    <w:jc w:val="center"/>
                                  </w:trPr>
                                  <w:tc>
                                    <w:tcPr>
                                      <w:tcW w:w="360" w:type="dxa"/>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r>
                                <w:tr w:rsidR="007C38C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7C38CB" w:rsidRDefault="007C38CB">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7C38CB" w:rsidRPr="00074950" w:rsidRDefault="00074950">
                                      <w:pPr>
                                        <w:pStyle w:val="Sinespaciado"/>
                                        <w:rPr>
                                          <w:b/>
                                          <w:bCs/>
                                          <w:color w:val="808080" w:themeColor="background1" w:themeShade="80"/>
                                        </w:rPr>
                                      </w:pPr>
                                      <w:r w:rsidRPr="00074950">
                                        <w:rPr>
                                          <w:b/>
                                          <w:bCs/>
                                          <w:color w:val="808080" w:themeColor="background1" w:themeShade="80"/>
                                        </w:rPr>
                                        <w:t>INSTITUTO TECNOLÓGICO DE COSTA RICA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pPr>
                                        <w:pStyle w:val="Sinespaciado"/>
                                        <w:rPr>
                                          <w:b/>
                                          <w:bCs/>
                                          <w:color w:val="808080" w:themeColor="background1" w:themeShade="80"/>
                                        </w:rPr>
                                      </w:pPr>
                                      <w:r>
                                        <w:rPr>
                                          <w:b/>
                                          <w:bCs/>
                                          <w:color w:val="808080" w:themeColor="background1" w:themeShade="80"/>
                                        </w:rPr>
                                        <w:t>I SEMESTRE - 2018</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color w:val="727CA3" w:themeColor="accent1"/>
                                        </w:rPr>
                                      </w:pPr>
                                      <w:r>
                                        <w:rPr>
                                          <w:b/>
                                          <w:bCs/>
                                          <w:color w:val="808080" w:themeColor="background1" w:themeShade="80"/>
                                        </w:rPr>
                                        <w:t>SEGUNDA TAREA PROGRAMADA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TALLER DE PROGRAMACIÓN</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ESTUDIANTES: FABIÁN RAMÍREZ Y TOMÁS SEGURA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PROFESOR: JEFF SCHMITH</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DOMINGO 20 DE MAYO</w:t>
                                      </w:r>
                                    </w:p>
                                  </w:tc>
                                </w:tr>
                              </w:tbl>
                              <w:p w:rsidR="007C38CB" w:rsidRDefault="007C38CB">
                                <w:pPr>
                                  <w:pStyle w:val="Sinespaciado"/>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ángulo 3" o:spid="_x0000_s1026" style="position:absolute;margin-left:0;margin-top:0;width:468pt;height:9in;z-index:25165670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40"/>
                          </w:tblGrid>
                          <w:tr w:rsidR="007C38CB">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7C38CB" w:rsidRDefault="007C38CB">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7C38CB" w:rsidRDefault="004A43D4">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EndPr/>
                                  <w:sdtContent>
                                    <w:r w:rsidR="00357A2C">
                                      <w:rPr>
                                        <w:rFonts w:asciiTheme="majorHAnsi" w:eastAsiaTheme="majorEastAsia" w:hAnsiTheme="majorHAnsi" w:cstheme="majorBidi"/>
                                        <w:color w:val="727CA3" w:themeColor="accent1"/>
                                        <w:sz w:val="52"/>
                                        <w:szCs w:val="52"/>
                                      </w:rPr>
                                      <w:t>PONG</w:t>
                                    </w:r>
                                  </w:sdtContent>
                                </w:sdt>
                              </w:p>
                              <w:p w:rsidR="007C38CB" w:rsidRDefault="004A43D4">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sidR="00357A2C">
                                      <w:rPr>
                                        <w:rFonts w:asciiTheme="majorHAnsi" w:eastAsiaTheme="majorEastAsia" w:hAnsiTheme="majorHAnsi" w:cstheme="majorBidi"/>
                                        <w:color w:val="9FB8CD" w:themeColor="accent2"/>
                                        <w:sz w:val="24"/>
                                      </w:rPr>
                                      <w:t xml:space="preserve">     </w:t>
                                    </w:r>
                                  </w:sdtContent>
                                </w:sdt>
                              </w:p>
                            </w:tc>
                          </w:tr>
                          <w:tr w:rsidR="007C38CB">
                            <w:trPr>
                              <w:jc w:val="center"/>
                            </w:trPr>
                            <w:tc>
                              <w:tcPr>
                                <w:tcW w:w="360" w:type="dxa"/>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7C38CB" w:rsidRDefault="007C38CB">
                                <w:pPr>
                                  <w:pStyle w:val="Sinespaciado"/>
                                  <w:rPr>
                                    <w:sz w:val="16"/>
                                    <w:szCs w:val="16"/>
                                  </w:rPr>
                                </w:pPr>
                              </w:p>
                            </w:tc>
                          </w:tr>
                          <w:tr w:rsidR="007C38C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7C38CB" w:rsidRDefault="007C38CB">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7C38CB" w:rsidRPr="00074950" w:rsidRDefault="00074950">
                                <w:pPr>
                                  <w:pStyle w:val="Sinespaciado"/>
                                  <w:rPr>
                                    <w:b/>
                                    <w:bCs/>
                                    <w:color w:val="808080" w:themeColor="background1" w:themeShade="80"/>
                                  </w:rPr>
                                </w:pPr>
                                <w:r w:rsidRPr="00074950">
                                  <w:rPr>
                                    <w:b/>
                                    <w:bCs/>
                                    <w:color w:val="808080" w:themeColor="background1" w:themeShade="80"/>
                                  </w:rPr>
                                  <w:t>INSTITUTO TECNOLÓGICO DE COSTA RICA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pPr>
                                  <w:pStyle w:val="Sinespaciado"/>
                                  <w:rPr>
                                    <w:b/>
                                    <w:bCs/>
                                    <w:color w:val="808080" w:themeColor="background1" w:themeShade="80"/>
                                  </w:rPr>
                                </w:pPr>
                                <w:r>
                                  <w:rPr>
                                    <w:b/>
                                    <w:bCs/>
                                    <w:color w:val="808080" w:themeColor="background1" w:themeShade="80"/>
                                  </w:rPr>
                                  <w:t>I SEMESTRE - 2018</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color w:val="727CA3" w:themeColor="accent1"/>
                                  </w:rPr>
                                </w:pPr>
                                <w:r>
                                  <w:rPr>
                                    <w:b/>
                                    <w:bCs/>
                                    <w:color w:val="808080" w:themeColor="background1" w:themeShade="80"/>
                                  </w:rPr>
                                  <w:t>SEGUNDA TAREA PROGRAMADA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TALLER DE PROGRAMACIÓN</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ESTUDIANTES: FABIÁN RAMÍREZ Y TOMÁS SEGURA</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PROFESOR: JEFF SCHMITH</w:t>
                                </w:r>
                              </w:p>
                            </w:tc>
                          </w:tr>
                          <w:tr w:rsidR="0007495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074950" w:rsidRDefault="00074950" w:rsidP="00074950">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074950" w:rsidRDefault="00074950" w:rsidP="00074950">
                                <w:pPr>
                                  <w:pStyle w:val="Sinespaciado"/>
                                  <w:rPr>
                                    <w:b/>
                                    <w:bCs/>
                                    <w:color w:val="808080" w:themeColor="background1" w:themeShade="80"/>
                                  </w:rPr>
                                </w:pPr>
                                <w:r>
                                  <w:rPr>
                                    <w:b/>
                                    <w:bCs/>
                                    <w:color w:val="808080" w:themeColor="background1" w:themeShade="80"/>
                                  </w:rPr>
                                  <w:t>DOMINGO 20 DE MAYO</w:t>
                                </w:r>
                              </w:p>
                            </w:tc>
                          </w:tr>
                        </w:tbl>
                        <w:p w:rsidR="007C38CB" w:rsidRDefault="007C38CB">
                          <w:pPr>
                            <w:pStyle w:val="Sinespaciado"/>
                          </w:pPr>
                        </w:p>
                      </w:txbxContent>
                    </v:textbox>
                    <w10:wrap anchorx="margin" anchory="margin"/>
                  </v:rect>
                </w:pict>
              </mc:Fallback>
            </mc:AlternateContent>
          </w:r>
          <w:r w:rsidR="004A43D4">
            <w:br w:type="page"/>
          </w:r>
        </w:sdtContent>
      </w:sdt>
    </w:p>
    <w:p w:rsidR="007C38CB" w:rsidRDefault="004A43D4" w:rsidP="00C12C5E">
      <w:pPr>
        <w:pStyle w:val="Ttulo"/>
        <w:spacing w:line="480" w:lineRule="auto"/>
      </w:pPr>
      <w:sdt>
        <w:sdtPr>
          <w:alias w:val="Título"/>
          <w:tag w:val="Título"/>
          <w:id w:val="259239096"/>
          <w:placeholder>
            <w:docPart w:val="3B189064EFAB44479C0E708901E19322"/>
          </w:placeholder>
          <w:dataBinding w:prefixMappings="xmlns:ns0='http://purl.org/dc/elements/1.1/' xmlns:ns1='http://schemas.openxmlformats.org/package/2006/metadata/core-properties' " w:xpath="/ns1:coreProperties[1]/ns0:title[1]" w:storeItemID="{6C3C8BC8-F283-45AE-878A-BAB7291924A1}"/>
          <w:text/>
        </w:sdtPr>
        <w:sdtEndPr/>
        <w:sdtContent>
          <w:r w:rsidR="00357A2C">
            <w:t>PONG</w:t>
          </w:r>
        </w:sdtContent>
      </w:sdt>
    </w:p>
    <w:p w:rsidR="00AA2C2A" w:rsidRDefault="00AA2C2A" w:rsidP="00C12C5E">
      <w:pPr>
        <w:pStyle w:val="Ttulo1"/>
        <w:spacing w:line="480" w:lineRule="auto"/>
      </w:pPr>
      <w:bookmarkStart w:id="0" w:name="_Toc514617857"/>
      <w:r>
        <w:t>TABLA DE CONTENIDOS</w:t>
      </w:r>
      <w:bookmarkEnd w:id="0"/>
    </w:p>
    <w:sdt>
      <w:sdtPr>
        <w:rPr>
          <w:lang w:val="es-ES"/>
        </w:rPr>
        <w:id w:val="1403260416"/>
        <w:docPartObj>
          <w:docPartGallery w:val="Table of Contents"/>
          <w:docPartUnique/>
        </w:docPartObj>
      </w:sdtPr>
      <w:sdtEndPr>
        <w:rPr>
          <w:rFonts w:asciiTheme="minorHAnsi" w:eastAsiaTheme="minorHAnsi" w:hAnsiTheme="minorHAnsi" w:cstheme="minorBidi"/>
          <w:b/>
          <w:bCs/>
          <w:color w:val="000000" w:themeColor="text1"/>
          <w:sz w:val="20"/>
          <w:szCs w:val="20"/>
        </w:rPr>
      </w:sdtEndPr>
      <w:sdtContent>
        <w:p w:rsidR="00375B42" w:rsidRDefault="00375B42" w:rsidP="00C12C5E">
          <w:pPr>
            <w:pStyle w:val="TtuloTDC"/>
            <w:spacing w:line="480" w:lineRule="auto"/>
          </w:pPr>
          <w:r>
            <w:rPr>
              <w:lang w:val="es-ES"/>
            </w:rPr>
            <w:t>Contenido</w:t>
          </w:r>
        </w:p>
        <w:p w:rsidR="00074950" w:rsidRPr="00074950" w:rsidRDefault="00375B42">
          <w:pPr>
            <w:pStyle w:val="TDC1"/>
            <w:rPr>
              <w:rFonts w:eastAsiaTheme="minorEastAsia"/>
              <w:smallCaps w:val="0"/>
              <w:noProof/>
              <w:color w:val="auto"/>
              <w:sz w:val="24"/>
              <w:szCs w:val="24"/>
            </w:rPr>
          </w:pPr>
          <w:r w:rsidRPr="00074950">
            <w:rPr>
              <w:sz w:val="24"/>
              <w:szCs w:val="24"/>
            </w:rPr>
            <w:fldChar w:fldCharType="begin"/>
          </w:r>
          <w:r w:rsidRPr="00074950">
            <w:rPr>
              <w:sz w:val="24"/>
              <w:szCs w:val="24"/>
            </w:rPr>
            <w:instrText xml:space="preserve"> TOC \o "1-3" \h \z \u </w:instrText>
          </w:r>
          <w:r w:rsidRPr="00074950">
            <w:rPr>
              <w:sz w:val="24"/>
              <w:szCs w:val="24"/>
            </w:rPr>
            <w:fldChar w:fldCharType="separate"/>
          </w:r>
          <w:hyperlink w:anchor="_Toc514617857" w:history="1">
            <w:r w:rsidR="00074950" w:rsidRPr="00074950">
              <w:rPr>
                <w:rStyle w:val="Hipervnculo"/>
                <w:noProof/>
                <w:sz w:val="24"/>
                <w:szCs w:val="24"/>
              </w:rPr>
              <w:t>TABLA DE CONTENIDOS</w:t>
            </w:r>
            <w:r w:rsidR="00074950" w:rsidRPr="00074950">
              <w:rPr>
                <w:noProof/>
                <w:webHidden/>
                <w:sz w:val="24"/>
                <w:szCs w:val="24"/>
              </w:rPr>
              <w:tab/>
            </w:r>
            <w:r w:rsidR="00074950" w:rsidRPr="00074950">
              <w:rPr>
                <w:noProof/>
                <w:webHidden/>
                <w:sz w:val="24"/>
                <w:szCs w:val="24"/>
              </w:rPr>
              <w:fldChar w:fldCharType="begin"/>
            </w:r>
            <w:r w:rsidR="00074950" w:rsidRPr="00074950">
              <w:rPr>
                <w:noProof/>
                <w:webHidden/>
                <w:sz w:val="24"/>
                <w:szCs w:val="24"/>
              </w:rPr>
              <w:instrText xml:space="preserve"> PAGEREF _Toc514617857 \h </w:instrText>
            </w:r>
            <w:r w:rsidR="00074950" w:rsidRPr="00074950">
              <w:rPr>
                <w:noProof/>
                <w:webHidden/>
                <w:sz w:val="24"/>
                <w:szCs w:val="24"/>
              </w:rPr>
            </w:r>
            <w:r w:rsidR="00074950" w:rsidRPr="00074950">
              <w:rPr>
                <w:noProof/>
                <w:webHidden/>
                <w:sz w:val="24"/>
                <w:szCs w:val="24"/>
              </w:rPr>
              <w:fldChar w:fldCharType="separate"/>
            </w:r>
            <w:r w:rsidR="008F33F0">
              <w:rPr>
                <w:noProof/>
                <w:webHidden/>
                <w:sz w:val="24"/>
                <w:szCs w:val="24"/>
              </w:rPr>
              <w:t>1</w:t>
            </w:r>
            <w:r w:rsidR="00074950"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58" w:history="1">
            <w:r w:rsidRPr="00074950">
              <w:rPr>
                <w:rStyle w:val="Hipervnculo"/>
                <w:noProof/>
                <w:sz w:val="24"/>
                <w:szCs w:val="24"/>
              </w:rPr>
              <w:t>INTRODUCCIÓN</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_Toc514617858 \h </w:instrText>
            </w:r>
            <w:r w:rsidRPr="00074950">
              <w:rPr>
                <w:noProof/>
                <w:webHidden/>
                <w:sz w:val="24"/>
                <w:szCs w:val="24"/>
              </w:rPr>
            </w:r>
            <w:r w:rsidRPr="00074950">
              <w:rPr>
                <w:noProof/>
                <w:webHidden/>
                <w:sz w:val="24"/>
                <w:szCs w:val="24"/>
              </w:rPr>
              <w:fldChar w:fldCharType="separate"/>
            </w:r>
            <w:r w:rsidR="008F33F0">
              <w:rPr>
                <w:noProof/>
                <w:webHidden/>
                <w:sz w:val="24"/>
                <w:szCs w:val="24"/>
              </w:rPr>
              <w:t>2</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59" w:history="1">
            <w:r w:rsidRPr="00074950">
              <w:rPr>
                <w:rStyle w:val="Hipervnculo"/>
                <w:noProof/>
                <w:sz w:val="24"/>
                <w:szCs w:val="24"/>
              </w:rPr>
              <w:t>DESCRIPCIÓN DEL PROBLEMA</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_Toc514617859 \h </w:instrText>
            </w:r>
            <w:r w:rsidRPr="00074950">
              <w:rPr>
                <w:noProof/>
                <w:webHidden/>
                <w:sz w:val="24"/>
                <w:szCs w:val="24"/>
              </w:rPr>
            </w:r>
            <w:r w:rsidRPr="00074950">
              <w:rPr>
                <w:noProof/>
                <w:webHidden/>
                <w:sz w:val="24"/>
                <w:szCs w:val="24"/>
              </w:rPr>
              <w:fldChar w:fldCharType="separate"/>
            </w:r>
            <w:r w:rsidR="008F33F0">
              <w:rPr>
                <w:noProof/>
                <w:webHidden/>
                <w:sz w:val="24"/>
                <w:szCs w:val="24"/>
              </w:rPr>
              <w:t>3</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0" w:history="1">
            <w:r w:rsidRPr="00074950">
              <w:rPr>
                <w:rStyle w:val="Hipervnculo"/>
                <w:noProof/>
                <w:sz w:val="24"/>
                <w:szCs w:val="24"/>
              </w:rPr>
              <w:t>DIAGRAMA DE CLASES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_Toc514617860 \h </w:instrText>
            </w:r>
            <w:r w:rsidRPr="00074950">
              <w:rPr>
                <w:noProof/>
                <w:webHidden/>
                <w:sz w:val="24"/>
                <w:szCs w:val="24"/>
              </w:rPr>
            </w:r>
            <w:r w:rsidRPr="00074950">
              <w:rPr>
                <w:noProof/>
                <w:webHidden/>
                <w:sz w:val="24"/>
                <w:szCs w:val="24"/>
              </w:rPr>
              <w:fldChar w:fldCharType="separate"/>
            </w:r>
            <w:r w:rsidR="008F33F0">
              <w:rPr>
                <w:noProof/>
                <w:webHidden/>
                <w:sz w:val="24"/>
                <w:szCs w:val="24"/>
              </w:rPr>
              <w:t>4</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1" w:history="1">
            <w:r w:rsidRPr="00074950">
              <w:rPr>
                <w:rStyle w:val="Hipervnculo"/>
                <w:noProof/>
                <w:sz w:val="24"/>
                <w:szCs w:val="24"/>
              </w:rPr>
              <w:t>ANÁLISIS DE RESULTADOS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_Toc514617861 \h </w:instrText>
            </w:r>
            <w:r w:rsidRPr="00074950">
              <w:rPr>
                <w:noProof/>
                <w:webHidden/>
                <w:sz w:val="24"/>
                <w:szCs w:val="24"/>
              </w:rPr>
            </w:r>
            <w:r w:rsidRPr="00074950">
              <w:rPr>
                <w:noProof/>
                <w:webHidden/>
                <w:sz w:val="24"/>
                <w:szCs w:val="24"/>
              </w:rPr>
              <w:fldChar w:fldCharType="separate"/>
            </w:r>
            <w:r w:rsidR="008F33F0">
              <w:rPr>
                <w:noProof/>
                <w:webHidden/>
                <w:sz w:val="24"/>
                <w:szCs w:val="24"/>
              </w:rPr>
              <w:t>5</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2" w:history="1">
            <w:r w:rsidRPr="00074950">
              <w:rPr>
                <w:rStyle w:val="Hipervnculo"/>
                <w:noProof/>
                <w:sz w:val="24"/>
                <w:szCs w:val="24"/>
              </w:rPr>
              <w:t>DIFICULTADES EN EL PROCESO</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_Toc514617862 \h </w:instrText>
            </w:r>
            <w:r w:rsidRPr="00074950">
              <w:rPr>
                <w:noProof/>
                <w:webHidden/>
                <w:sz w:val="24"/>
                <w:szCs w:val="24"/>
              </w:rPr>
            </w:r>
            <w:r w:rsidRPr="00074950">
              <w:rPr>
                <w:noProof/>
                <w:webHidden/>
                <w:sz w:val="24"/>
                <w:szCs w:val="24"/>
              </w:rPr>
              <w:fldChar w:fldCharType="separate"/>
            </w:r>
            <w:r w:rsidR="008F33F0">
              <w:rPr>
                <w:noProof/>
                <w:webHidden/>
                <w:sz w:val="24"/>
                <w:szCs w:val="24"/>
              </w:rPr>
              <w:t>9</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3" w:history="1">
            <w:r w:rsidRPr="00074950">
              <w:rPr>
                <w:rStyle w:val="Hipervnculo"/>
                <w:noProof/>
                <w:sz w:val="24"/>
                <w:szCs w:val="24"/>
              </w:rPr>
              <w:t>BITÁCORA</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_Toc514617863 \h </w:instrText>
            </w:r>
            <w:r w:rsidRPr="00074950">
              <w:rPr>
                <w:noProof/>
                <w:webHidden/>
                <w:sz w:val="24"/>
                <w:szCs w:val="24"/>
              </w:rPr>
            </w:r>
            <w:r w:rsidRPr="00074950">
              <w:rPr>
                <w:noProof/>
                <w:webHidden/>
                <w:sz w:val="24"/>
                <w:szCs w:val="24"/>
              </w:rPr>
              <w:fldChar w:fldCharType="separate"/>
            </w:r>
            <w:r w:rsidR="008F33F0">
              <w:rPr>
                <w:noProof/>
                <w:webHidden/>
                <w:sz w:val="24"/>
                <w:szCs w:val="24"/>
              </w:rPr>
              <w:t>9</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4" w:history="1">
            <w:r w:rsidRPr="00074950">
              <w:rPr>
                <w:rStyle w:val="Hipervnculo"/>
                <w:noProof/>
                <w:sz w:val="24"/>
                <w:szCs w:val="24"/>
              </w:rPr>
              <w:t>TABLA DE HORAS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_Toc514617864 \h </w:instrText>
            </w:r>
            <w:r w:rsidRPr="00074950">
              <w:rPr>
                <w:noProof/>
                <w:webHidden/>
                <w:sz w:val="24"/>
                <w:szCs w:val="24"/>
              </w:rPr>
            </w:r>
            <w:r w:rsidRPr="00074950">
              <w:rPr>
                <w:noProof/>
                <w:webHidden/>
                <w:sz w:val="24"/>
                <w:szCs w:val="24"/>
              </w:rPr>
              <w:fldChar w:fldCharType="separate"/>
            </w:r>
            <w:r w:rsidR="008F33F0">
              <w:rPr>
                <w:noProof/>
                <w:webHidden/>
                <w:sz w:val="24"/>
                <w:szCs w:val="24"/>
              </w:rPr>
              <w:t>13</w:t>
            </w:r>
            <w:r w:rsidRPr="00074950">
              <w:rPr>
                <w:noProof/>
                <w:webHidden/>
                <w:sz w:val="24"/>
                <w:szCs w:val="24"/>
              </w:rPr>
              <w:fldChar w:fldCharType="end"/>
            </w:r>
          </w:hyperlink>
        </w:p>
        <w:p w:rsidR="00074950" w:rsidRPr="00074950" w:rsidRDefault="00074950">
          <w:pPr>
            <w:pStyle w:val="TDC1"/>
            <w:rPr>
              <w:rFonts w:eastAsiaTheme="minorEastAsia"/>
              <w:smallCaps w:val="0"/>
              <w:noProof/>
              <w:color w:val="auto"/>
              <w:sz w:val="24"/>
              <w:szCs w:val="24"/>
            </w:rPr>
          </w:pPr>
          <w:hyperlink w:anchor="_Toc514617865" w:history="1">
            <w:r w:rsidRPr="00074950">
              <w:rPr>
                <w:rStyle w:val="Hipervnculo"/>
                <w:noProof/>
                <w:sz w:val="24"/>
                <w:szCs w:val="24"/>
              </w:rPr>
              <w:t>CONCLUSIONES</w:t>
            </w:r>
            <w:r w:rsidRPr="00074950">
              <w:rPr>
                <w:noProof/>
                <w:webHidden/>
                <w:sz w:val="24"/>
                <w:szCs w:val="24"/>
              </w:rPr>
              <w:tab/>
            </w:r>
            <w:r w:rsidRPr="00074950">
              <w:rPr>
                <w:noProof/>
                <w:webHidden/>
                <w:sz w:val="24"/>
                <w:szCs w:val="24"/>
              </w:rPr>
              <w:fldChar w:fldCharType="begin"/>
            </w:r>
            <w:r w:rsidRPr="00074950">
              <w:rPr>
                <w:noProof/>
                <w:webHidden/>
                <w:sz w:val="24"/>
                <w:szCs w:val="24"/>
              </w:rPr>
              <w:instrText xml:space="preserve"> PAGEREF _Toc514617865 \h </w:instrText>
            </w:r>
            <w:r w:rsidRPr="00074950">
              <w:rPr>
                <w:noProof/>
                <w:webHidden/>
                <w:sz w:val="24"/>
                <w:szCs w:val="24"/>
              </w:rPr>
            </w:r>
            <w:r w:rsidRPr="00074950">
              <w:rPr>
                <w:noProof/>
                <w:webHidden/>
                <w:sz w:val="24"/>
                <w:szCs w:val="24"/>
              </w:rPr>
              <w:fldChar w:fldCharType="separate"/>
            </w:r>
            <w:r w:rsidR="008F33F0">
              <w:rPr>
                <w:noProof/>
                <w:webHidden/>
                <w:sz w:val="24"/>
                <w:szCs w:val="24"/>
              </w:rPr>
              <w:t>14</w:t>
            </w:r>
            <w:r w:rsidRPr="00074950">
              <w:rPr>
                <w:noProof/>
                <w:webHidden/>
                <w:sz w:val="24"/>
                <w:szCs w:val="24"/>
              </w:rPr>
              <w:fldChar w:fldCharType="end"/>
            </w:r>
          </w:hyperlink>
        </w:p>
        <w:p w:rsidR="00375B42" w:rsidRDefault="00375B42" w:rsidP="00C12C5E">
          <w:pPr>
            <w:spacing w:line="480" w:lineRule="auto"/>
          </w:pPr>
          <w:r w:rsidRPr="00074950">
            <w:rPr>
              <w:b/>
              <w:bCs/>
              <w:sz w:val="24"/>
              <w:szCs w:val="24"/>
              <w:lang w:val="es-ES"/>
            </w:rPr>
            <w:fldChar w:fldCharType="end"/>
          </w:r>
        </w:p>
      </w:sdtContent>
    </w:sdt>
    <w:p w:rsidR="00AA2C2A" w:rsidRDefault="00AA2C2A" w:rsidP="00C12C5E">
      <w:pPr>
        <w:spacing w:line="480" w:lineRule="auto"/>
      </w:pPr>
      <w:r>
        <w:br w:type="page"/>
      </w:r>
    </w:p>
    <w:p w:rsidR="007C38CB" w:rsidRPr="006E483B" w:rsidRDefault="00527C50" w:rsidP="00C12C5E">
      <w:pPr>
        <w:pStyle w:val="Ttulo1"/>
        <w:spacing w:line="480" w:lineRule="auto"/>
        <w:rPr>
          <w:sz w:val="24"/>
          <w:szCs w:val="24"/>
        </w:rPr>
      </w:pPr>
      <w:bookmarkStart w:id="1" w:name="_Toc514617858"/>
      <w:r w:rsidRPr="006E483B">
        <w:rPr>
          <w:sz w:val="24"/>
          <w:szCs w:val="24"/>
        </w:rPr>
        <w:lastRenderedPageBreak/>
        <w:t>INTRODUCCIÓN</w:t>
      </w:r>
      <w:bookmarkEnd w:id="1"/>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 xml:space="preserve">Se va a desarrollar un juego que </w:t>
      </w:r>
      <w:r w:rsidR="006E483B">
        <w:rPr>
          <w:rStyle w:val="nfasissutil"/>
          <w:i w:val="0"/>
          <w:sz w:val="24"/>
          <w:szCs w:val="24"/>
        </w:rPr>
        <w:t>simula el tenis de mesa o ping P</w:t>
      </w:r>
      <w:r w:rsidRPr="006B2DEB">
        <w:rPr>
          <w:rStyle w:val="nfasissutil"/>
          <w:i w:val="0"/>
          <w:sz w:val="24"/>
          <w:szCs w:val="24"/>
        </w:rPr>
        <w:t>ong basado en el famoso juego Pong publicado en 1972, creado por Nolan Bushnell, para la popular consola Atari. Se logrará implementando múltiples funciones utilizando los conceptos de programación orientada a objetos, archivos de texto y estructuras de datos como matrices. Todo se programará en Python, específicamente con la librería Pygame, enfocada en el desarrollo de videojuegos de dos dimensiones.</w:t>
      </w:r>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 xml:space="preserve">Se profundizará sobre cómo se logró concretar el resultado final. Tomando en cuenta los desafíos que se presentaron y las soluciones aplicadas para su solución. </w:t>
      </w:r>
    </w:p>
    <w:p w:rsidR="006B2DEB" w:rsidRPr="006B2DEB" w:rsidRDefault="006B2DEB" w:rsidP="00C12C5E">
      <w:pPr>
        <w:pStyle w:val="NormalWeb"/>
        <w:spacing w:before="0" w:beforeAutospacing="0" w:after="0" w:afterAutospacing="0" w:line="480" w:lineRule="auto"/>
        <w:ind w:firstLine="720"/>
        <w:jc w:val="both"/>
        <w:rPr>
          <w:rStyle w:val="nfasissutil"/>
          <w:i w:val="0"/>
          <w:sz w:val="24"/>
          <w:szCs w:val="24"/>
        </w:rPr>
      </w:pPr>
      <w:r w:rsidRPr="006B2DEB">
        <w:rPr>
          <w:rStyle w:val="nfasissutil"/>
          <w:i w:val="0"/>
          <w:sz w:val="24"/>
          <w:szCs w:val="24"/>
        </w:rPr>
        <w:t>Se explicará cómo utilizar una herramienta como Git es de suma importancia cuando se debe desarrollar código en equipo, todos los beneficios que brinda cuando se explotan sus recursos de una manera óptima y los retos que presenta cuando se utiliza por primera vez.</w:t>
      </w:r>
    </w:p>
    <w:p w:rsidR="006E483B" w:rsidRDefault="006E483B" w:rsidP="00C12C5E">
      <w:pPr>
        <w:spacing w:line="480" w:lineRule="auto"/>
        <w:rPr>
          <w:rStyle w:val="nfasissutil"/>
        </w:rPr>
      </w:pPr>
      <w:r>
        <w:rPr>
          <w:rStyle w:val="nfasissutil"/>
        </w:rPr>
        <w:br w:type="page"/>
      </w:r>
    </w:p>
    <w:p w:rsidR="006E483B" w:rsidRDefault="00AA2C2A" w:rsidP="00C12C5E">
      <w:pPr>
        <w:pStyle w:val="Ttulo1"/>
        <w:spacing w:line="480" w:lineRule="auto"/>
        <w:rPr>
          <w:sz w:val="24"/>
          <w:szCs w:val="24"/>
        </w:rPr>
      </w:pPr>
      <w:bookmarkStart w:id="2" w:name="_Toc514617859"/>
      <w:r>
        <w:rPr>
          <w:sz w:val="24"/>
          <w:szCs w:val="24"/>
        </w:rPr>
        <w:lastRenderedPageBreak/>
        <w:t>DESCRIPCIÓN DEL PROBLEMA</w:t>
      </w:r>
      <w:bookmarkEnd w:id="2"/>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El proyecto consta de dos principales problemas. La implementación de la matriz y el manejo de clases.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La matriz debe funcionar como tablero, de manera que la bola y las paletas se muevan a través de cada posición recorriendo la pantalla. Además, los diferentes elementos de la interfaz son ubicados por las posiciones de los índices de la matriz.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Las clases deben tener los objetos con sus propios atributos y métodos con el fin de ser implementados en todo el juego y, en general, en el programa para así ahorrar cientos de líneas de código y utilizar las mismas funciones para las diferentes instancias de una misma clase. En este caso, se utiliza la instancia “Game” de la clase Juego con parámetros como los marcadores, la dificultad, los jugadores como variables de inicio y que luego son redefinidas con los métodos del juego.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GitHub resultó complicar el avance del proyecto al inicio debido a la falta de conocimiento sobre su manejo por lo que hubo que dedicar bastante tiempo a la investigación sobre el programa. </w:t>
      </w:r>
    </w:p>
    <w:p w:rsidR="006E483B" w:rsidRDefault="006E483B" w:rsidP="00C12C5E">
      <w:pPr>
        <w:spacing w:line="480" w:lineRule="auto"/>
      </w:pPr>
      <w:r>
        <w:br w:type="page"/>
      </w:r>
    </w:p>
    <w:p w:rsidR="00AA2C2A" w:rsidRDefault="00AA2C2A" w:rsidP="00C12C5E">
      <w:pPr>
        <w:pStyle w:val="Ttulo1"/>
        <w:spacing w:line="480" w:lineRule="auto"/>
        <w:rPr>
          <w:sz w:val="24"/>
          <w:szCs w:val="24"/>
        </w:rPr>
      </w:pPr>
      <w:bookmarkStart w:id="3" w:name="_Toc514617860"/>
      <w:r w:rsidRPr="00AA2C2A">
        <w:rPr>
          <w:sz w:val="24"/>
          <w:szCs w:val="24"/>
        </w:rPr>
        <w:lastRenderedPageBreak/>
        <w:t>DIAGRAMA DE CLASES</w:t>
      </w:r>
      <w:bookmarkEnd w:id="3"/>
    </w:p>
    <w:p w:rsidR="00AA2C2A" w:rsidRDefault="00AA2C2A" w:rsidP="00C12C5E">
      <w:pPr>
        <w:spacing w:line="480" w:lineRule="auto"/>
        <w:rPr>
          <w:rFonts w:asciiTheme="majorHAnsi" w:hAnsiTheme="majorHAnsi"/>
          <w:color w:val="FFFFFF" w:themeColor="background1"/>
          <w:spacing w:val="5"/>
          <w:sz w:val="24"/>
          <w:szCs w:val="24"/>
        </w:rPr>
      </w:pPr>
      <w:r>
        <w:rPr>
          <w:noProof/>
          <w:sz w:val="24"/>
          <w:szCs w:val="24"/>
        </w:rPr>
        <w:drawing>
          <wp:inline distT="0" distB="0" distL="0" distR="0">
            <wp:extent cx="4676775" cy="4886325"/>
            <wp:effectExtent l="0" t="0" r="9525" b="9525"/>
            <wp:docPr id="3" name="Imagen 3" descr="C:\Users\Tomás\AppData\Local\Microsoft\Windows\INetCache\Content.Wor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ás\AppData\Local\Microsoft\Windows\INetCache\Content.Word\Diagrama de cl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886325"/>
                    </a:xfrm>
                    <a:prstGeom prst="rect">
                      <a:avLst/>
                    </a:prstGeom>
                    <a:noFill/>
                    <a:ln>
                      <a:noFill/>
                    </a:ln>
                  </pic:spPr>
                </pic:pic>
              </a:graphicData>
            </a:graphic>
          </wp:inline>
        </w:drawing>
      </w:r>
      <w:r>
        <w:rPr>
          <w:sz w:val="24"/>
          <w:szCs w:val="24"/>
        </w:rPr>
        <w:br w:type="page"/>
      </w:r>
    </w:p>
    <w:p w:rsidR="00AA2C2A" w:rsidRDefault="00AA2C2A" w:rsidP="00C12C5E">
      <w:pPr>
        <w:pStyle w:val="Ttulo1"/>
        <w:spacing w:line="480" w:lineRule="auto"/>
        <w:rPr>
          <w:sz w:val="24"/>
          <w:szCs w:val="24"/>
        </w:rPr>
      </w:pPr>
      <w:bookmarkStart w:id="4" w:name="_Toc514617861"/>
      <w:r>
        <w:rPr>
          <w:sz w:val="24"/>
          <w:szCs w:val="24"/>
        </w:rPr>
        <w:lastRenderedPageBreak/>
        <w:t>ANÁLISIS DE RESULTADOS</w:t>
      </w:r>
      <w:bookmarkEnd w:id="4"/>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La matriz fue definida en base a pares ordenados pero se dejó un margen de 40 píxeles a cada lado, de manera que el punto (0,0) realmente es (40,40) hasta llegar a (820,520</w:t>
      </w:r>
      <w:proofErr w:type="gramStart"/>
      <w:r w:rsidRPr="00C12C5E">
        <w:rPr>
          <w:rStyle w:val="nfasissutil"/>
          <w:i w:val="0"/>
          <w:sz w:val="24"/>
          <w:szCs w:val="24"/>
        </w:rPr>
        <w:t>) .</w:t>
      </w:r>
      <w:proofErr w:type="gramEnd"/>
      <w:r w:rsidRPr="00C12C5E">
        <w:rPr>
          <w:rStyle w:val="nfasissutil"/>
          <w:i w:val="0"/>
          <w:sz w:val="24"/>
          <w:szCs w:val="24"/>
        </w:rPr>
        <w:t xml:space="preserve"> Esto se construyó así por motivos estéticos, principalmente. Aunque también para colocar objetos en el borde como los marcadores, el título del juego y el botón para regresar al menú, de modo que la matriz no es la totalidad de la pantalla. Dentro de ella solamente se encuentran las paletas, la bola y los bordes superior e inferior.</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Se crearon dos grandes clases con las cuales el juego funciona. Una clase para todos los cuadriláteros, es </w:t>
      </w:r>
      <w:r w:rsidR="00074950" w:rsidRPr="00C12C5E">
        <w:rPr>
          <w:rStyle w:val="nfasissutil"/>
          <w:i w:val="0"/>
          <w:sz w:val="24"/>
          <w:szCs w:val="24"/>
        </w:rPr>
        <w:t>decir, la</w:t>
      </w:r>
      <w:r w:rsidRPr="00C12C5E">
        <w:rPr>
          <w:rStyle w:val="nfasissutil"/>
          <w:i w:val="0"/>
          <w:sz w:val="24"/>
          <w:szCs w:val="24"/>
        </w:rPr>
        <w:t xml:space="preserve"> bola, paleta y bordes, donde cada elemento es una instancia de la clase con los atributos necesarios para cumplir su función, como por ejemplo sus dimensiones o el posible movimiento que podría adquirir.</w:t>
      </w:r>
    </w:p>
    <w:p w:rsidR="00C12C5E" w:rsidRPr="00C12C5E" w:rsidRDefault="00C12C5E" w:rsidP="00C12C5E">
      <w:pPr>
        <w:pStyle w:val="NormalWeb"/>
        <w:spacing w:before="0" w:beforeAutospacing="0" w:after="0" w:afterAutospacing="0" w:line="480" w:lineRule="auto"/>
        <w:jc w:val="both"/>
        <w:rPr>
          <w:rStyle w:val="nfasissutil"/>
          <w:i w:val="0"/>
          <w:sz w:val="24"/>
          <w:szCs w:val="24"/>
        </w:rPr>
      </w:pPr>
      <w:r w:rsidRPr="00C12C5E">
        <w:rPr>
          <w:rStyle w:val="nfasissutil"/>
          <w:i w:val="0"/>
          <w:sz w:val="24"/>
          <w:szCs w:val="24"/>
        </w:rPr>
        <w:tab/>
        <w:t>Mientras tanto, la clase Juego se encarga de todo lo relacionado para que el juego funcione, como proveer todos los datos necesarios y modificarlos para que el juego se desarrolle de la mejor manera posible.</w:t>
      </w:r>
    </w:p>
    <w:p w:rsidR="00C12C5E" w:rsidRDefault="00C12C5E" w:rsidP="00C12C5E">
      <w:pPr>
        <w:pStyle w:val="NormalWeb"/>
        <w:spacing w:before="0" w:beforeAutospacing="0" w:after="0" w:afterAutospacing="0" w:line="480" w:lineRule="auto"/>
        <w:jc w:val="both"/>
        <w:rPr>
          <w:rStyle w:val="nfasissutil"/>
          <w:i w:val="0"/>
          <w:sz w:val="24"/>
          <w:szCs w:val="24"/>
        </w:rPr>
      </w:pPr>
      <w:r w:rsidRPr="00C12C5E">
        <w:rPr>
          <w:rStyle w:val="nfasissutil"/>
          <w:i w:val="0"/>
          <w:sz w:val="24"/>
          <w:szCs w:val="24"/>
        </w:rPr>
        <w:tab/>
        <w:t>En cuanto al diseño de la aplicación, resultó ser bastante estético y funcional para el usuario. Una vez que ingresa encontrará el menú para elegir el modo de juego que desea jugar. Una vez ingresados los datos verá la pantalla del juego que se mantendrá hasta que uno de los dos jugadores alcance 10 puntos y el programa dirija al usuario a una pantalla donde elegirá si continúa jugando, si cambias los ajustes volviendo al menú o si simplemente cierra la aplicación.</w:t>
      </w:r>
    </w:p>
    <w:p w:rsidR="00074950" w:rsidRDefault="00C12C5E" w:rsidP="00C12C5E">
      <w:pPr>
        <w:pStyle w:val="NormalWeb"/>
        <w:spacing w:before="0" w:beforeAutospacing="0" w:after="0" w:afterAutospacing="0" w:line="480" w:lineRule="auto"/>
        <w:jc w:val="both"/>
        <w:rPr>
          <w:rStyle w:val="nfasissutil"/>
          <w:i w:val="0"/>
          <w:sz w:val="24"/>
          <w:szCs w:val="24"/>
        </w:rPr>
      </w:pPr>
      <w:r>
        <w:rPr>
          <w:rStyle w:val="nfasissutil"/>
          <w:i w:val="0"/>
          <w:sz w:val="24"/>
          <w:szCs w:val="24"/>
        </w:rPr>
        <w:t xml:space="preserve">El link para el repositorio de GitHub es el siguiente: </w:t>
      </w:r>
      <w:r w:rsidR="00074950">
        <w:rPr>
          <w:rStyle w:val="nfasissutil"/>
          <w:i w:val="0"/>
          <w:sz w:val="24"/>
          <w:szCs w:val="24"/>
        </w:rPr>
        <w:t xml:space="preserve"> </w:t>
      </w:r>
    </w:p>
    <w:p w:rsidR="00C12C5E" w:rsidRDefault="00074950" w:rsidP="00C12C5E">
      <w:pPr>
        <w:pStyle w:val="NormalWeb"/>
        <w:spacing w:before="0" w:beforeAutospacing="0" w:after="0" w:afterAutospacing="0" w:line="480" w:lineRule="auto"/>
        <w:jc w:val="both"/>
        <w:rPr>
          <w:rStyle w:val="nfasissutil"/>
          <w:i w:val="0"/>
          <w:sz w:val="24"/>
          <w:szCs w:val="24"/>
        </w:rPr>
      </w:pPr>
      <w:hyperlink r:id="rId11" w:history="1">
        <w:r w:rsidRPr="00EC355E">
          <w:rPr>
            <w:rStyle w:val="Hipervnculo"/>
            <w:kern w:val="16"/>
          </w:rPr>
          <w:t>https://github.com/FabianRamirez03/Pong-2.0</w:t>
        </w:r>
      </w:hyperlink>
    </w:p>
    <w:p w:rsidR="00074950" w:rsidRPr="00C12C5E" w:rsidRDefault="00074950" w:rsidP="00C12C5E">
      <w:pPr>
        <w:pStyle w:val="NormalWeb"/>
        <w:spacing w:before="0" w:beforeAutospacing="0" w:after="0" w:afterAutospacing="0" w:line="480" w:lineRule="auto"/>
        <w:jc w:val="both"/>
        <w:rPr>
          <w:rStyle w:val="nfasissutil"/>
          <w:i w:val="0"/>
          <w:sz w:val="24"/>
          <w:szCs w:val="24"/>
        </w:rPr>
      </w:pPr>
      <w:r>
        <w:rPr>
          <w:rStyle w:val="nfasissutil"/>
          <w:i w:val="0"/>
          <w:sz w:val="24"/>
          <w:szCs w:val="24"/>
        </w:rPr>
        <w:t>A continuación, diferentes capturas de pantalla del programa.</w:t>
      </w:r>
    </w:p>
    <w:p w:rsidR="00C12C5E" w:rsidRDefault="00C12C5E" w:rsidP="00C12C5E">
      <w:pPr>
        <w:spacing w:line="480" w:lineRule="auto"/>
        <w:rPr>
          <w:rStyle w:val="nfasissutil"/>
          <w:i w:val="0"/>
          <w:sz w:val="24"/>
          <w:szCs w:val="24"/>
        </w:rPr>
      </w:pP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inicio: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73693" cy="3228975"/>
            <wp:effectExtent l="0" t="0" r="0" b="0"/>
            <wp:docPr id="4" name="Imagen 4"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87656.tmp"/>
                    <pic:cNvPicPr/>
                  </pic:nvPicPr>
                  <pic:blipFill>
                    <a:blip r:embed="rId12">
                      <a:extLst>
                        <a:ext uri="{28A0092B-C50C-407E-A947-70E740481C1C}">
                          <a14:useLocalDpi xmlns:a14="http://schemas.microsoft.com/office/drawing/2010/main" val="0"/>
                        </a:ext>
                      </a:extLst>
                    </a:blip>
                    <a:stretch>
                      <a:fillRect/>
                    </a:stretch>
                  </pic:blipFill>
                  <pic:spPr>
                    <a:xfrm>
                      <a:off x="0" y="0"/>
                      <a:ext cx="4678631" cy="3232387"/>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r w:rsidRPr="00C12C5E">
        <w:rPr>
          <w:rStyle w:val="nfasissutil"/>
          <w:i w:val="0"/>
          <w:sz w:val="24"/>
          <w:szCs w:val="24"/>
        </w:rPr>
        <w:t>Menú de inicio: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73693" cy="3228975"/>
            <wp:effectExtent l="0" t="0" r="0" b="0"/>
            <wp:docPr id="6" name="Imagen 6"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C8242B.tmp"/>
                    <pic:cNvPicPr/>
                  </pic:nvPicPr>
                  <pic:blipFill>
                    <a:blip r:embed="rId13">
                      <a:extLst>
                        <a:ext uri="{28A0092B-C50C-407E-A947-70E740481C1C}">
                          <a14:useLocalDpi xmlns:a14="http://schemas.microsoft.com/office/drawing/2010/main" val="0"/>
                        </a:ext>
                      </a:extLst>
                    </a:blip>
                    <a:stretch>
                      <a:fillRect/>
                    </a:stretch>
                  </pic:blipFill>
                  <pic:spPr>
                    <a:xfrm>
                      <a:off x="0" y="0"/>
                      <a:ext cx="4678486" cy="3232286"/>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juego:</w:t>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87478" cy="3238500"/>
            <wp:effectExtent l="0" t="0" r="0" b="0"/>
            <wp:docPr id="7" name="Imagen 7"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8A822.tmp"/>
                    <pic:cNvPicPr/>
                  </pic:nvPicPr>
                  <pic:blipFill>
                    <a:blip r:embed="rId14">
                      <a:extLst>
                        <a:ext uri="{28A0092B-C50C-407E-A947-70E740481C1C}">
                          <a14:useLocalDpi xmlns:a14="http://schemas.microsoft.com/office/drawing/2010/main" val="0"/>
                        </a:ext>
                      </a:extLst>
                    </a:blip>
                    <a:stretch>
                      <a:fillRect/>
                    </a:stretch>
                  </pic:blipFill>
                  <pic:spPr>
                    <a:xfrm>
                      <a:off x="0" y="0"/>
                      <a:ext cx="4692451" cy="3241935"/>
                    </a:xfrm>
                    <a:prstGeom prst="rect">
                      <a:avLst/>
                    </a:prstGeom>
                  </pic:spPr>
                </pic:pic>
              </a:graphicData>
            </a:graphic>
          </wp:inline>
        </w:drawing>
      </w:r>
    </w:p>
    <w:p w:rsidR="00C12C5E" w:rsidRPr="00C12C5E" w:rsidRDefault="00C12C5E" w:rsidP="00C12C5E">
      <w:pPr>
        <w:spacing w:line="480" w:lineRule="auto"/>
        <w:jc w:val="center"/>
        <w:rPr>
          <w:rStyle w:val="nfasissutil"/>
          <w:i w:val="0"/>
          <w:sz w:val="24"/>
          <w:szCs w:val="24"/>
        </w:rPr>
      </w:pPr>
      <w:r w:rsidRPr="00C12C5E">
        <w:rPr>
          <w:rStyle w:val="nfasissutil"/>
          <w:i w:val="0"/>
          <w:sz w:val="24"/>
          <w:szCs w:val="24"/>
        </w:rPr>
        <w:drawing>
          <wp:inline distT="0" distB="0" distL="0" distR="0">
            <wp:extent cx="4600575" cy="3178458"/>
            <wp:effectExtent l="0" t="0" r="0" b="3175"/>
            <wp:docPr id="8" name="Imagen 8"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8E8A6.tmp"/>
                    <pic:cNvPicPr/>
                  </pic:nvPicPr>
                  <pic:blipFill>
                    <a:blip r:embed="rId15">
                      <a:extLst>
                        <a:ext uri="{28A0092B-C50C-407E-A947-70E740481C1C}">
                          <a14:useLocalDpi xmlns:a14="http://schemas.microsoft.com/office/drawing/2010/main" val="0"/>
                        </a:ext>
                      </a:extLst>
                    </a:blip>
                    <a:stretch>
                      <a:fillRect/>
                    </a:stretch>
                  </pic:blipFill>
                  <pic:spPr>
                    <a:xfrm>
                      <a:off x="0" y="0"/>
                      <a:ext cx="4607232" cy="3183057"/>
                    </a:xfrm>
                    <a:prstGeom prst="rect">
                      <a:avLst/>
                    </a:prstGeom>
                  </pic:spPr>
                </pic:pic>
              </a:graphicData>
            </a:graphic>
          </wp:inline>
        </w:drawing>
      </w:r>
    </w:p>
    <w:p w:rsidR="00C12C5E" w:rsidRPr="00C12C5E" w:rsidRDefault="00C12C5E" w:rsidP="00C12C5E">
      <w:pPr>
        <w:spacing w:line="480" w:lineRule="auto"/>
        <w:rPr>
          <w:rStyle w:val="nfasissutil"/>
          <w:i w:val="0"/>
          <w:sz w:val="24"/>
          <w:szCs w:val="24"/>
        </w:rPr>
      </w:pPr>
    </w:p>
    <w:p w:rsidR="00C12C5E" w:rsidRPr="00C12C5E" w:rsidRDefault="00C12C5E" w:rsidP="00C12C5E">
      <w:pPr>
        <w:spacing w:line="480" w:lineRule="auto"/>
        <w:rPr>
          <w:rStyle w:val="nfasissutil"/>
          <w:i w:val="0"/>
          <w:sz w:val="24"/>
          <w:szCs w:val="24"/>
        </w:rPr>
      </w:pPr>
      <w:r w:rsidRPr="00C12C5E">
        <w:rPr>
          <w:rStyle w:val="nfasissutil"/>
          <w:i w:val="0"/>
          <w:sz w:val="24"/>
          <w:szCs w:val="24"/>
        </w:rPr>
        <w:lastRenderedPageBreak/>
        <w:t>Pantalla de jugar de nuevo:</w:t>
      </w:r>
    </w:p>
    <w:p w:rsidR="00AA2C2A" w:rsidRDefault="00C12C5E" w:rsidP="00C12C5E">
      <w:pPr>
        <w:spacing w:line="480" w:lineRule="auto"/>
        <w:jc w:val="center"/>
        <w:rPr>
          <w:sz w:val="24"/>
          <w:szCs w:val="24"/>
        </w:rPr>
      </w:pPr>
      <w:r>
        <w:rPr>
          <w:noProof/>
          <w:sz w:val="24"/>
          <w:szCs w:val="24"/>
        </w:rPr>
        <w:drawing>
          <wp:inline distT="0" distB="0" distL="0" distR="0">
            <wp:extent cx="4591050" cy="3171878"/>
            <wp:effectExtent l="0" t="0" r="0" b="9525"/>
            <wp:docPr id="9" name="Imagen 9"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8898B.tmp"/>
                    <pic:cNvPicPr/>
                  </pic:nvPicPr>
                  <pic:blipFill>
                    <a:blip r:embed="rId16">
                      <a:extLst>
                        <a:ext uri="{28A0092B-C50C-407E-A947-70E740481C1C}">
                          <a14:useLocalDpi xmlns:a14="http://schemas.microsoft.com/office/drawing/2010/main" val="0"/>
                        </a:ext>
                      </a:extLst>
                    </a:blip>
                    <a:stretch>
                      <a:fillRect/>
                    </a:stretch>
                  </pic:blipFill>
                  <pic:spPr>
                    <a:xfrm>
                      <a:off x="0" y="0"/>
                      <a:ext cx="4596173" cy="3175417"/>
                    </a:xfrm>
                    <a:prstGeom prst="rect">
                      <a:avLst/>
                    </a:prstGeom>
                  </pic:spPr>
                </pic:pic>
              </a:graphicData>
            </a:graphic>
          </wp:inline>
        </w:drawing>
      </w:r>
      <w:r w:rsidR="00AA2C2A">
        <w:rPr>
          <w:sz w:val="24"/>
          <w:szCs w:val="24"/>
        </w:rPr>
        <w:br w:type="page"/>
      </w:r>
    </w:p>
    <w:p w:rsidR="00AA2C2A" w:rsidRDefault="00AA2C2A" w:rsidP="00C12C5E">
      <w:pPr>
        <w:pStyle w:val="Ttulo1"/>
        <w:spacing w:line="480" w:lineRule="auto"/>
        <w:rPr>
          <w:sz w:val="24"/>
          <w:szCs w:val="24"/>
        </w:rPr>
      </w:pPr>
      <w:bookmarkStart w:id="5" w:name="_Toc514617862"/>
      <w:r>
        <w:rPr>
          <w:sz w:val="24"/>
          <w:szCs w:val="24"/>
        </w:rPr>
        <w:lastRenderedPageBreak/>
        <w:t>DIFICULTADES EN EL PROCESO</w:t>
      </w:r>
      <w:bookmarkEnd w:id="5"/>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La implementación de las clases resultó complicada al inicio, en lo que se refiere a la interacción entre ellas y con el juego. Para solucionarlo se hizo uso de métodos set y get, que permiten tomar un dato del juego (get) y asignarlo (set). Mediante el uso de estos métodos y algunas funciones adicionales los ciclos del juego son capaces de interactuar entre y dentro de ellos, y modificar las variables que lo definen, constantemente. </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 xml:space="preserve">Debido a que se decidió implementar Pygame como única interfaz gráfica, la ausencia de una función para los botones resultó complicar el proceso debido a que se debieron asignar todas las funciones para los diferentes botones, además de escribir las diferentes condiciones para que botones cumplieran con su asignación. Por ejemplo, los botones del menú de inicio para seleccionar los modos de </w:t>
      </w:r>
      <w:proofErr w:type="gramStart"/>
      <w:r w:rsidRPr="00C12C5E">
        <w:rPr>
          <w:rStyle w:val="nfasissutil"/>
          <w:i w:val="0"/>
          <w:sz w:val="24"/>
          <w:szCs w:val="24"/>
        </w:rPr>
        <w:t>juego,</w:t>
      </w:r>
      <w:proofErr w:type="gramEnd"/>
      <w:r w:rsidRPr="00C12C5E">
        <w:rPr>
          <w:rStyle w:val="nfasissutil"/>
          <w:i w:val="0"/>
          <w:sz w:val="24"/>
          <w:szCs w:val="24"/>
        </w:rPr>
        <w:t xml:space="preserve"> requirieron de una función aparte porque cada vez que se seleccionar una opción, todos los cuadrados de las opciones vuelven a ser dibujados. Adicional, también se escribió una función para botones con texto, principalmente con las funciones: cerrar, volver al menú de inicio y aceptar.</w:t>
      </w:r>
    </w:p>
    <w:p w:rsidR="00C12C5E" w:rsidRP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Al inicio del proyecto, GitHub resultó ser una herramienta complicada de utilizar. La sincronización de los archivos y todo lo relacionado con la herramienta demostraron ser difícil de manejar, tras varios intentos y muchos errores fuimos capaces de entender mejor el programa.</w:t>
      </w:r>
    </w:p>
    <w:p w:rsidR="00C12C5E" w:rsidRDefault="00C12C5E" w:rsidP="00C12C5E">
      <w:pPr>
        <w:pStyle w:val="NormalWeb"/>
        <w:spacing w:before="0" w:beforeAutospacing="0" w:after="0" w:afterAutospacing="0" w:line="480" w:lineRule="auto"/>
        <w:ind w:firstLine="720"/>
        <w:jc w:val="both"/>
        <w:rPr>
          <w:rStyle w:val="nfasissutil"/>
          <w:i w:val="0"/>
          <w:sz w:val="24"/>
          <w:szCs w:val="24"/>
        </w:rPr>
      </w:pPr>
      <w:r w:rsidRPr="00C12C5E">
        <w:rPr>
          <w:rStyle w:val="nfasissutil"/>
          <w:i w:val="0"/>
          <w:sz w:val="24"/>
          <w:szCs w:val="24"/>
        </w:rPr>
        <w:t>Por último, el trabajo en equipo y la comunicación.  A pesar de que ambos hemos trabajado en distintos grupos, nunca habíamos trabajado juntos ni nos conocíamos por lo que debimos entender cómo funciona y trabaja cada uno para solucionar las diferentes situaciones que se presentaron en el trayecto.  </w:t>
      </w:r>
    </w:p>
    <w:p w:rsidR="008F33F0" w:rsidRPr="00C12C5E" w:rsidRDefault="008F33F0" w:rsidP="00C12C5E">
      <w:pPr>
        <w:pStyle w:val="NormalWeb"/>
        <w:spacing w:before="0" w:beforeAutospacing="0" w:after="0" w:afterAutospacing="0" w:line="480" w:lineRule="auto"/>
        <w:ind w:firstLine="720"/>
        <w:jc w:val="both"/>
        <w:rPr>
          <w:rStyle w:val="nfasissutil"/>
          <w:i w:val="0"/>
          <w:sz w:val="24"/>
          <w:szCs w:val="24"/>
        </w:rPr>
      </w:pPr>
    </w:p>
    <w:p w:rsidR="00AA2C2A" w:rsidRDefault="00AA2C2A" w:rsidP="00C12C5E">
      <w:pPr>
        <w:pStyle w:val="Ttulo1"/>
        <w:spacing w:line="480" w:lineRule="auto"/>
        <w:rPr>
          <w:sz w:val="24"/>
          <w:szCs w:val="24"/>
        </w:rPr>
      </w:pPr>
      <w:bookmarkStart w:id="6" w:name="_Toc514617863"/>
      <w:r>
        <w:rPr>
          <w:sz w:val="24"/>
          <w:szCs w:val="24"/>
        </w:rPr>
        <w:lastRenderedPageBreak/>
        <w:t>BITÁCORA</w:t>
      </w:r>
      <w:bookmarkEnd w:id="6"/>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1: 4/05/18:</w:t>
      </w:r>
      <w:r w:rsidRPr="00AA2C2A">
        <w:rPr>
          <w:rStyle w:val="nfasissutil"/>
          <w:i w:val="0"/>
          <w:sz w:val="24"/>
          <w:szCs w:val="24"/>
        </w:rPr>
        <w:t xml:space="preserve">  Montamos el proyecto en GitHub e investigamos sobre la aplicación. Dejamos las clases definidas.</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3: 5/05/18:</w:t>
      </w:r>
      <w:r>
        <w:rPr>
          <w:rStyle w:val="nfasissutil"/>
          <w:i w:val="0"/>
          <w:sz w:val="24"/>
          <w:szCs w:val="24"/>
        </w:rPr>
        <w:t xml:space="preserve"> </w:t>
      </w:r>
      <w:r w:rsidRPr="00AA2C2A">
        <w:rPr>
          <w:rStyle w:val="nfasissutil"/>
          <w:i w:val="0"/>
          <w:sz w:val="24"/>
          <w:szCs w:val="24"/>
        </w:rPr>
        <w:t xml:space="preserve">Se programaron las clases con los respectivos argumentos, además de dar inicio con la creación de la interfaz gráfica con la librería Pygame. Se Crea Pong 2.0 ya que se dieron múltiples problemas con los archivos. </w:t>
      </w:r>
      <w:r>
        <w:rPr>
          <w:rStyle w:val="nfasissutil"/>
          <w:i w:val="0"/>
          <w:sz w:val="24"/>
          <w:szCs w:val="24"/>
        </w:rPr>
        <w:t xml:space="preserve"> </w:t>
      </w:r>
      <w:r w:rsidRPr="00AA2C2A">
        <w:rPr>
          <w:rStyle w:val="nfasissutil"/>
          <w:i w:val="0"/>
          <w:sz w:val="24"/>
          <w:szCs w:val="24"/>
        </w:rPr>
        <w:t xml:space="preserve">Además de que las ramas locales estaban por encima de la rama </w:t>
      </w:r>
      <w:proofErr w:type="gramStart"/>
      <w:r w:rsidRPr="00AA2C2A">
        <w:rPr>
          <w:rStyle w:val="nfasissutil"/>
          <w:i w:val="0"/>
          <w:sz w:val="24"/>
          <w:szCs w:val="24"/>
        </w:rPr>
        <w:t>master</w:t>
      </w:r>
      <w:proofErr w:type="gramEnd"/>
      <w:r w:rsidRPr="00AA2C2A">
        <w:rPr>
          <w:rStyle w:val="nfasissutil"/>
          <w:i w:val="0"/>
          <w:sz w:val="24"/>
          <w:szCs w:val="24"/>
        </w:rPr>
        <w:t xml:space="preserve"> por varios </w:t>
      </w:r>
      <w:r>
        <w:rPr>
          <w:rStyle w:val="nfasissutil"/>
          <w:i w:val="0"/>
          <w:sz w:val="24"/>
          <w:szCs w:val="24"/>
        </w:rPr>
        <w:t>comentarios</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También se dieron varios conflictos que no se pudieron resolver.</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4: 6/05/18:</w:t>
      </w:r>
      <w:r w:rsidRPr="00AA2C2A">
        <w:rPr>
          <w:rStyle w:val="nfasissutil"/>
          <w:i w:val="0"/>
          <w:sz w:val="24"/>
          <w:szCs w:val="24"/>
        </w:rPr>
        <w:t xml:space="preserve"> Se crean los archivos de pruebas para poder editar el código allí y luego implementarlo al código principal cuando estemos seguros. Luego de trabajar en estos archivos auxiliares se agregaron los cambios realizados a Pong.py. Se crea la función generadora de la matriz a la cual corresponde el tablero del juego, </w:t>
      </w:r>
      <w:r>
        <w:rPr>
          <w:rStyle w:val="nfasissutil"/>
          <w:i w:val="0"/>
          <w:sz w:val="24"/>
          <w:szCs w:val="24"/>
        </w:rPr>
        <w:t>además</w:t>
      </w:r>
      <w:r w:rsidRPr="00AA2C2A">
        <w:rPr>
          <w:rStyle w:val="nfasissutil"/>
          <w:i w:val="0"/>
          <w:sz w:val="24"/>
          <w:szCs w:val="24"/>
        </w:rPr>
        <w:t xml:space="preserve"> de una función que sólo se utilizará a nivel de consola para conseguir el índice correcto dentro de la matriz de mil elementos. Se optimiza la clase juego. Se arreglan errores varios que afectaban el funcionamiento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3 7/05/18:</w:t>
      </w:r>
      <w:r w:rsidRPr="00AA2C2A">
        <w:rPr>
          <w:rStyle w:val="nfasissutil"/>
          <w:i w:val="0"/>
          <w:sz w:val="24"/>
          <w:szCs w:val="24"/>
        </w:rPr>
        <w:t xml:space="preserve"> Montaje del menú de inicio, interfaz. Se termina la sección de variables necesarias para el correcto funcionamiento del juego. Se inicia el montaje de los ciclos de los diferentes modos de juego. Además de la colocación de todos los elementos dentro de la pantalla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4 8/05/18:</w:t>
      </w:r>
      <w:r w:rsidRPr="00AA2C2A">
        <w:rPr>
          <w:rStyle w:val="nfasissutil"/>
          <w:i w:val="0"/>
          <w:sz w:val="24"/>
          <w:szCs w:val="24"/>
        </w:rPr>
        <w:t xml:space="preserve"> </w:t>
      </w:r>
      <w:r>
        <w:rPr>
          <w:rStyle w:val="nfasissutil"/>
          <w:i w:val="0"/>
          <w:sz w:val="24"/>
          <w:szCs w:val="24"/>
        </w:rPr>
        <w:t xml:space="preserve"> Se agregaron</w:t>
      </w:r>
      <w:r w:rsidRPr="00AA2C2A">
        <w:rPr>
          <w:rStyle w:val="nfasissutil"/>
          <w:i w:val="0"/>
          <w:sz w:val="24"/>
          <w:szCs w:val="24"/>
        </w:rPr>
        <w:t xml:space="preserve"> los rebotes de la bola en las paletas, incluyendo las secciones donde debe rebotar según la posición de la paleta donde colisiona.</w:t>
      </w:r>
      <w:r>
        <w:rPr>
          <w:rStyle w:val="nfasissutil"/>
          <w:i w:val="0"/>
          <w:sz w:val="24"/>
          <w:szCs w:val="24"/>
        </w:rPr>
        <w:t xml:space="preserve"> </w:t>
      </w:r>
      <w:r w:rsidRPr="00AA2C2A">
        <w:rPr>
          <w:rStyle w:val="nfasissutil"/>
          <w:i w:val="0"/>
          <w:sz w:val="24"/>
          <w:szCs w:val="24"/>
        </w:rPr>
        <w:t xml:space="preserve"> Además del movimiento de la paleta del jugador 2 con sus respectivos bordes. Por último, se crea la detección de puntos por cada jugador dependiendo de la zona que traspase la pelota.</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lastRenderedPageBreak/>
        <w:t>Día 5 9/05/18: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Se crea el sistema de detección de puntos, donde luego de sobrepasar los límites, la pelota aparece en el centro de la pantalla, espera un segundo y luego comienza de nuevo. </w:t>
      </w:r>
      <w:r>
        <w:rPr>
          <w:rStyle w:val="nfasissutil"/>
          <w:i w:val="0"/>
          <w:sz w:val="24"/>
          <w:szCs w:val="24"/>
        </w:rPr>
        <w:t xml:space="preserve"> </w:t>
      </w:r>
      <w:r w:rsidRPr="00AA2C2A">
        <w:rPr>
          <w:rStyle w:val="nfasissutil"/>
          <w:i w:val="0"/>
          <w:sz w:val="24"/>
          <w:szCs w:val="24"/>
        </w:rPr>
        <w:t>También se optimiza la funcionalidad y el aspecto del menú del juego.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6 13/05/18:</w:t>
      </w:r>
      <w:r>
        <w:rPr>
          <w:rStyle w:val="nfasissutil"/>
          <w:b/>
          <w:i w:val="0"/>
          <w:sz w:val="24"/>
          <w:szCs w:val="24"/>
        </w:rPr>
        <w:t xml:space="preserve"> </w:t>
      </w:r>
      <w:r w:rsidRPr="00AA2C2A">
        <w:rPr>
          <w:rStyle w:val="nfasissutil"/>
          <w:i w:val="0"/>
          <w:sz w:val="24"/>
          <w:szCs w:val="24"/>
        </w:rPr>
        <w:t xml:space="preserve">Se definió un segundo </w:t>
      </w:r>
      <w:r>
        <w:rPr>
          <w:rStyle w:val="nfasissutil"/>
          <w:i w:val="0"/>
          <w:sz w:val="24"/>
          <w:szCs w:val="24"/>
        </w:rPr>
        <w:t>ciclo</w:t>
      </w:r>
      <w:r w:rsidRPr="00AA2C2A">
        <w:rPr>
          <w:rStyle w:val="nfasissutil"/>
          <w:i w:val="0"/>
          <w:sz w:val="24"/>
          <w:szCs w:val="24"/>
        </w:rPr>
        <w:t xml:space="preserve"> para el menú de inicio que define las variables para el modo de juego, la dificultad y los jugadores. </w:t>
      </w:r>
      <w:r>
        <w:rPr>
          <w:rStyle w:val="nfasissutil"/>
          <w:i w:val="0"/>
          <w:sz w:val="24"/>
          <w:szCs w:val="24"/>
        </w:rPr>
        <w:t xml:space="preserve"> </w:t>
      </w:r>
      <w:r w:rsidRPr="00AA2C2A">
        <w:rPr>
          <w:rStyle w:val="nfasissutil"/>
          <w:i w:val="0"/>
          <w:sz w:val="24"/>
          <w:szCs w:val="24"/>
        </w:rPr>
        <w:t xml:space="preserve">Además, se trabaja la interfaz </w:t>
      </w:r>
      <w:r>
        <w:rPr>
          <w:rStyle w:val="nfasissutil"/>
          <w:i w:val="0"/>
          <w:sz w:val="24"/>
          <w:szCs w:val="24"/>
        </w:rPr>
        <w:t>del menú. Se crea el método get</w:t>
      </w:r>
      <w:r w:rsidRPr="00AA2C2A">
        <w:rPr>
          <w:rStyle w:val="nfasissutil"/>
          <w:i w:val="0"/>
          <w:sz w:val="24"/>
          <w:szCs w:val="24"/>
        </w:rPr>
        <w:t>Modo en la clase juego para solicitar si serán una o dos paletas. Además de agregado el modo dual con sus respectivas colisiones. También se agrega la tipografía que utilizarán los textos dentro del juego. Con esto se agrega el título y los marcadores dentro del juego. Se crea la función botón para la selección de modalidades dentro del menú. Se arreglan diversos bugs relacionados con los bordes y sus respectivas colisiones. Se adelanta la documentación interna del código.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7 17/05/18: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Arreglada la bitácora gracias a los </w:t>
      </w:r>
      <w:r>
        <w:rPr>
          <w:rStyle w:val="nfasissutil"/>
          <w:i w:val="0"/>
          <w:sz w:val="24"/>
          <w:szCs w:val="24"/>
        </w:rPr>
        <w:t>comentarios</w:t>
      </w:r>
      <w:r w:rsidRPr="00AA2C2A">
        <w:rPr>
          <w:rStyle w:val="nfasissutil"/>
          <w:i w:val="0"/>
          <w:sz w:val="24"/>
          <w:szCs w:val="24"/>
        </w:rPr>
        <w:t xml:space="preserve"> dentro de Git.</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8 19/05/18: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 xml:space="preserve">Se arreglan errores varios. </w:t>
      </w:r>
      <w:r>
        <w:rPr>
          <w:rStyle w:val="nfasissutil"/>
          <w:i w:val="0"/>
          <w:sz w:val="24"/>
          <w:szCs w:val="24"/>
        </w:rPr>
        <w:t xml:space="preserve"> </w:t>
      </w:r>
      <w:r w:rsidRPr="00AA2C2A">
        <w:rPr>
          <w:rStyle w:val="nfasissutil"/>
          <w:i w:val="0"/>
          <w:sz w:val="24"/>
          <w:szCs w:val="24"/>
        </w:rPr>
        <w:t xml:space="preserve">Además de crear la pantalla que emerge una vez </w:t>
      </w:r>
      <w:r>
        <w:rPr>
          <w:rStyle w:val="nfasissutil"/>
          <w:i w:val="0"/>
          <w:sz w:val="24"/>
          <w:szCs w:val="24"/>
        </w:rPr>
        <w:t xml:space="preserve">que </w:t>
      </w:r>
      <w:proofErr w:type="gramStart"/>
      <w:r w:rsidRPr="00AA2C2A">
        <w:rPr>
          <w:rStyle w:val="nfasissutil"/>
          <w:i w:val="0"/>
          <w:sz w:val="24"/>
          <w:szCs w:val="24"/>
        </w:rPr>
        <w:t>alguno de ambos jugadores alcancen</w:t>
      </w:r>
      <w:proofErr w:type="gramEnd"/>
      <w:r w:rsidRPr="00AA2C2A">
        <w:rPr>
          <w:rStyle w:val="nfasissutil"/>
          <w:i w:val="0"/>
          <w:sz w:val="24"/>
          <w:szCs w:val="24"/>
        </w:rPr>
        <w:t xml:space="preserve"> la máxima puntuación que en este caso se fijó en 10.</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Dia 7 14/05/18: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Se continúa el menú de inicio. Los botones aun no quedan de color diferente al ser seleccionados, pero ya definen las funciones y llaman a la clase de juego indicada. Se junta el código del menú con el oficial. Se crean las funciones para los diferentes niveles de dificultad, incluyendo las colisiones dependiendo del tamaño de la paleta y su respectiva sección. Se hacen mejoras a las colisiones, al menú y arreglos de bugs varios. Arreglado error para que la distancia entre paletas del modo dual sea proporcional al tamaño de cada paleta.</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lastRenderedPageBreak/>
        <w:t>Día 8 15/05/18:</w:t>
      </w:r>
      <w:r w:rsidRPr="00AA2C2A">
        <w:rPr>
          <w:rStyle w:val="nfasissutil"/>
          <w:i w:val="0"/>
          <w:sz w:val="24"/>
          <w:szCs w:val="24"/>
        </w:rPr>
        <w:t xml:space="preserve"> </w:t>
      </w:r>
      <w:r>
        <w:rPr>
          <w:rStyle w:val="nfasissutil"/>
          <w:i w:val="0"/>
          <w:sz w:val="24"/>
          <w:szCs w:val="24"/>
        </w:rPr>
        <w:t xml:space="preserve"> </w:t>
      </w:r>
      <w:r w:rsidRPr="00AA2C2A">
        <w:rPr>
          <w:rStyle w:val="nfasissutil"/>
          <w:i w:val="0"/>
          <w:sz w:val="24"/>
          <w:szCs w:val="24"/>
        </w:rPr>
        <w:t>Hechas las colisiones de las paletas con los bordes en el modo dual, además de los rebotes de la bola con sus respectivas direcciones. Arreglo de algunos errores en el menú y diversas mejoras. Además de avanzar con la documentación interna del código. Se fusiona el código del juego junto con el código del menú.</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9 16/05/18:</w:t>
      </w:r>
      <w:r w:rsidRPr="00AA2C2A">
        <w:rPr>
          <w:rStyle w:val="nfasissutil"/>
          <w:i w:val="0"/>
          <w:sz w:val="24"/>
          <w:szCs w:val="24"/>
        </w:rPr>
        <w:t xml:space="preserve"> Se agrega la verificación en caso de que el usuario quiera jugar contra la computadora o contra otro jugador. Se agregan sonidos a los rebotes, tanto para cuando la pelota pega contra una paleta como cuando sucede con uno de los bordes. Se comenta gran parte del código. Además de notables mejoras en la función botón.</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10 18/05/18:</w:t>
      </w:r>
      <w:r w:rsidRPr="00AA2C2A">
        <w:rPr>
          <w:rStyle w:val="nfasissutil"/>
          <w:i w:val="0"/>
          <w:sz w:val="24"/>
          <w:szCs w:val="24"/>
        </w:rPr>
        <w:t xml:space="preserve"> El menú quedó listo, los botones funcionan bien. Cada pantalla tiene su propio botón que redirige al inicio de ser necesario.</w:t>
      </w:r>
    </w:p>
    <w:p w:rsidR="00AA2C2A" w:rsidRPr="00AA2C2A" w:rsidRDefault="00AA2C2A" w:rsidP="00C12C5E">
      <w:pPr>
        <w:spacing w:after="240" w:line="480" w:lineRule="auto"/>
        <w:jc w:val="both"/>
        <w:rPr>
          <w:rStyle w:val="nfasissutil"/>
          <w:i w:val="0"/>
          <w:sz w:val="24"/>
          <w:szCs w:val="24"/>
        </w:rPr>
      </w:pPr>
      <w:r w:rsidRPr="00AA2C2A">
        <w:rPr>
          <w:rStyle w:val="nfasissutil"/>
          <w:b/>
          <w:i w:val="0"/>
          <w:sz w:val="24"/>
          <w:szCs w:val="24"/>
        </w:rPr>
        <w:t>Día 11 3h 19/05/18:</w:t>
      </w:r>
      <w:r w:rsidRPr="00AA2C2A">
        <w:rPr>
          <w:rStyle w:val="nfasissutil"/>
          <w:i w:val="0"/>
          <w:sz w:val="24"/>
          <w:szCs w:val="24"/>
        </w:rPr>
        <w:t xml:space="preserve"> Se definió una pantalla de inicio de juego. Se trabajó más la interfaz y se agregaron los botones para las pantallas de jugar de nuevo.</w:t>
      </w:r>
    </w:p>
    <w:p w:rsidR="00AA2C2A" w:rsidRDefault="00AA2C2A" w:rsidP="00C12C5E">
      <w:pPr>
        <w:spacing w:line="480" w:lineRule="auto"/>
        <w:rPr>
          <w:rFonts w:asciiTheme="majorHAnsi" w:hAnsiTheme="majorHAnsi"/>
          <w:color w:val="FFFFFF" w:themeColor="background1"/>
          <w:spacing w:val="5"/>
          <w:sz w:val="24"/>
          <w:szCs w:val="24"/>
        </w:rPr>
      </w:pPr>
      <w:r w:rsidRPr="00AA2C2A">
        <w:rPr>
          <w:rStyle w:val="nfasissutil"/>
          <w:b/>
          <w:i w:val="0"/>
          <w:sz w:val="24"/>
          <w:szCs w:val="24"/>
        </w:rPr>
        <w:t>Día 12 20/05/18</w:t>
      </w:r>
      <w:r>
        <w:rPr>
          <w:rStyle w:val="nfasissutil"/>
          <w:b/>
          <w:i w:val="0"/>
          <w:sz w:val="24"/>
          <w:szCs w:val="24"/>
        </w:rPr>
        <w:t>:</w:t>
      </w:r>
      <w:r w:rsidRPr="00AA2C2A">
        <w:rPr>
          <w:rStyle w:val="nfasissutil"/>
          <w:i w:val="0"/>
          <w:sz w:val="24"/>
          <w:szCs w:val="24"/>
        </w:rPr>
        <w:t xml:space="preserve"> Se le agregó música al juego, además de añadir el archivo .mp3, se finaliza con la documentación externa e interna.</w:t>
      </w:r>
      <w:r>
        <w:rPr>
          <w:sz w:val="24"/>
          <w:szCs w:val="24"/>
        </w:rPr>
        <w:br w:type="page"/>
      </w:r>
    </w:p>
    <w:p w:rsidR="00AA2C2A" w:rsidRDefault="00AA2C2A" w:rsidP="00C12C5E">
      <w:pPr>
        <w:pStyle w:val="Ttulo1"/>
        <w:spacing w:line="480" w:lineRule="auto"/>
        <w:rPr>
          <w:sz w:val="24"/>
          <w:szCs w:val="24"/>
        </w:rPr>
      </w:pPr>
      <w:bookmarkStart w:id="7" w:name="_Toc514617864"/>
      <w:r>
        <w:rPr>
          <w:sz w:val="24"/>
          <w:szCs w:val="24"/>
        </w:rPr>
        <w:lastRenderedPageBreak/>
        <w:t>TABLA DE HORAS</w:t>
      </w:r>
      <w:bookmarkEnd w:id="7"/>
    </w:p>
    <w:p w:rsidR="00AA2C2A" w:rsidRPr="00AA2C2A" w:rsidRDefault="00AA2C2A" w:rsidP="00C12C5E">
      <w:pPr>
        <w:spacing w:after="0" w:line="480" w:lineRule="auto"/>
        <w:rPr>
          <w:rFonts w:ascii="Times New Roman" w:eastAsia="Times New Roman" w:hAnsi="Times New Roman" w:cs="Times New Roman"/>
          <w:color w:val="auto"/>
          <w:sz w:val="24"/>
          <w:szCs w:val="24"/>
        </w:rPr>
      </w:pPr>
    </w:p>
    <w:tbl>
      <w:tblPr>
        <w:tblStyle w:val="Tabladecuadrcula3-nfasis1"/>
        <w:tblW w:w="0" w:type="auto"/>
        <w:tblLook w:val="04A0" w:firstRow="1" w:lastRow="0" w:firstColumn="1" w:lastColumn="0" w:noHBand="0" w:noVBand="1"/>
      </w:tblPr>
      <w:tblGrid>
        <w:gridCol w:w="2887"/>
        <w:gridCol w:w="1968"/>
        <w:gridCol w:w="1801"/>
        <w:gridCol w:w="1358"/>
      </w:tblGrid>
      <w:tr w:rsidR="00AA2C2A" w:rsidRPr="00AA2C2A" w:rsidTr="00AA2C2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FUNCIÓN</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Fabián Ramírez</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Tomás Segura</w:t>
            </w:r>
          </w:p>
        </w:tc>
        <w:tc>
          <w:tcPr>
            <w:tcW w:w="0" w:type="auto"/>
            <w:hideMark/>
          </w:tcPr>
          <w:p w:rsidR="00AA2C2A" w:rsidRPr="00AA2C2A" w:rsidRDefault="00AA2C2A" w:rsidP="00C12C5E">
            <w:pPr>
              <w:spacing w:line="480" w:lineRule="auto"/>
              <w:jc w:val="center"/>
              <w:cnfStyle w:val="100000000000" w:firstRow="1"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TOTAL</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Análisis de Requerimientos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 Hora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 hora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Diseño de la aplicación</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6:00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9:00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Investigación de funciones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6:00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10:00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Programación</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11:00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8:00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19:00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Documentación interna</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3:00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5:00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Pruebas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3:30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2:00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5:30 horas</w:t>
            </w:r>
          </w:p>
        </w:tc>
      </w:tr>
      <w:tr w:rsidR="00AA2C2A" w:rsidRPr="00AA2C2A" w:rsidTr="00AA2C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Elaboración del documento</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4:00 horas</w:t>
            </w:r>
          </w:p>
        </w:tc>
        <w:tc>
          <w:tcPr>
            <w:tcW w:w="0" w:type="auto"/>
            <w:hideMark/>
          </w:tcPr>
          <w:p w:rsidR="00AA2C2A" w:rsidRPr="00AA2C2A" w:rsidRDefault="00AA2C2A" w:rsidP="00C12C5E">
            <w:pPr>
              <w:spacing w:line="480" w:lineRule="auto"/>
              <w:cnfStyle w:val="000000100000" w:firstRow="0" w:lastRow="0" w:firstColumn="0" w:lastColumn="0" w:oddVBand="0" w:evenVBand="0" w:oddHBand="1" w:evenHBand="0" w:firstRowFirstColumn="0" w:firstRowLastColumn="0" w:lastRowFirstColumn="0" w:lastRowLastColumn="0"/>
              <w:rPr>
                <w:rStyle w:val="nfasissutil"/>
                <w:i w:val="0"/>
                <w:sz w:val="24"/>
                <w:szCs w:val="24"/>
              </w:rPr>
            </w:pPr>
            <w:r w:rsidRPr="00AA2C2A">
              <w:rPr>
                <w:rStyle w:val="nfasissutil"/>
                <w:i w:val="0"/>
                <w:sz w:val="24"/>
                <w:szCs w:val="24"/>
              </w:rPr>
              <w:t>8:00 horas</w:t>
            </w:r>
          </w:p>
        </w:tc>
      </w:tr>
      <w:tr w:rsidR="00AA2C2A" w:rsidRPr="00AA2C2A" w:rsidTr="00AA2C2A">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rsidR="00AA2C2A" w:rsidRPr="00AA2C2A" w:rsidRDefault="00AA2C2A" w:rsidP="00C12C5E">
            <w:pPr>
              <w:spacing w:line="480" w:lineRule="auto"/>
              <w:rPr>
                <w:rStyle w:val="nfasissutil"/>
                <w:sz w:val="24"/>
                <w:szCs w:val="24"/>
              </w:rPr>
            </w:pPr>
            <w:r w:rsidRPr="00AA2C2A">
              <w:rPr>
                <w:rStyle w:val="nfasissutil"/>
                <w:sz w:val="24"/>
                <w:szCs w:val="24"/>
              </w:rPr>
              <w:t>TOTAL</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31:30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29:00 horas</w:t>
            </w:r>
          </w:p>
        </w:tc>
        <w:tc>
          <w:tcPr>
            <w:tcW w:w="0" w:type="auto"/>
            <w:hideMark/>
          </w:tcPr>
          <w:p w:rsidR="00AA2C2A" w:rsidRPr="00AA2C2A" w:rsidRDefault="00AA2C2A" w:rsidP="00C12C5E">
            <w:pPr>
              <w:spacing w:line="480" w:lineRule="auto"/>
              <w:cnfStyle w:val="000000000000" w:firstRow="0" w:lastRow="0" w:firstColumn="0" w:lastColumn="0" w:oddVBand="0" w:evenVBand="0" w:oddHBand="0" w:evenHBand="0" w:firstRowFirstColumn="0" w:firstRowLastColumn="0" w:lastRowFirstColumn="0" w:lastRowLastColumn="0"/>
              <w:rPr>
                <w:rStyle w:val="nfasissutil"/>
                <w:i w:val="0"/>
                <w:sz w:val="24"/>
                <w:szCs w:val="24"/>
              </w:rPr>
            </w:pPr>
            <w:r w:rsidRPr="00AA2C2A">
              <w:rPr>
                <w:rStyle w:val="nfasissutil"/>
                <w:i w:val="0"/>
                <w:sz w:val="24"/>
                <w:szCs w:val="24"/>
              </w:rPr>
              <w:t>58:30 horas</w:t>
            </w:r>
          </w:p>
        </w:tc>
      </w:tr>
    </w:tbl>
    <w:p w:rsidR="00AA2C2A" w:rsidRDefault="00AA2C2A" w:rsidP="00C12C5E">
      <w:pPr>
        <w:spacing w:line="480" w:lineRule="auto"/>
        <w:rPr>
          <w:rFonts w:asciiTheme="majorHAnsi" w:hAnsiTheme="majorHAnsi"/>
          <w:color w:val="FFFFFF" w:themeColor="background1"/>
          <w:spacing w:val="5"/>
          <w:sz w:val="24"/>
          <w:szCs w:val="24"/>
        </w:rPr>
      </w:pPr>
      <w:r>
        <w:rPr>
          <w:sz w:val="24"/>
          <w:szCs w:val="24"/>
        </w:rPr>
        <w:br w:type="page"/>
      </w:r>
    </w:p>
    <w:p w:rsidR="006E483B" w:rsidRDefault="00AA2C2A" w:rsidP="00C12C5E">
      <w:pPr>
        <w:pStyle w:val="Ttulo1"/>
        <w:spacing w:line="480" w:lineRule="auto"/>
        <w:rPr>
          <w:sz w:val="24"/>
          <w:szCs w:val="24"/>
        </w:rPr>
      </w:pPr>
      <w:bookmarkStart w:id="8" w:name="_Toc514617865"/>
      <w:r>
        <w:rPr>
          <w:sz w:val="24"/>
          <w:szCs w:val="24"/>
        </w:rPr>
        <w:lastRenderedPageBreak/>
        <w:t>CONCLUSIONES</w:t>
      </w:r>
      <w:bookmarkEnd w:id="8"/>
    </w:p>
    <w:p w:rsidR="00375B42" w:rsidRDefault="003F121F" w:rsidP="005F2866">
      <w:pPr>
        <w:spacing w:line="480" w:lineRule="auto"/>
        <w:ind w:firstLine="567"/>
        <w:jc w:val="both"/>
        <w:rPr>
          <w:rStyle w:val="nfasissutil"/>
          <w:i w:val="0"/>
          <w:sz w:val="24"/>
          <w:szCs w:val="24"/>
        </w:rPr>
      </w:pPr>
      <w:r>
        <w:rPr>
          <w:rStyle w:val="nfasissutil"/>
          <w:i w:val="0"/>
          <w:sz w:val="24"/>
          <w:szCs w:val="24"/>
        </w:rPr>
        <w:t>La programación orientada a objetos</w:t>
      </w:r>
      <w:r w:rsidR="00375B42" w:rsidRPr="00C12C5E">
        <w:rPr>
          <w:rStyle w:val="nfasissutil"/>
          <w:i w:val="0"/>
          <w:sz w:val="24"/>
          <w:szCs w:val="24"/>
        </w:rPr>
        <w:t xml:space="preserve"> es sumamente útil para la simplificación de código</w:t>
      </w:r>
      <w:r w:rsidR="007301D1" w:rsidRPr="00C12C5E">
        <w:rPr>
          <w:rStyle w:val="nfasissutil"/>
          <w:i w:val="0"/>
          <w:sz w:val="24"/>
          <w:szCs w:val="24"/>
        </w:rPr>
        <w:t>. Los métodos get y set permiten manejar las diferentes variables sin la necesidad múltiples líneas de código que representen lo mismo. En nuestro caso, nos permitieron dibujar diferentes objetos con características similares entre sí sin la necesidad de escribir lo mismo muchas veces. La herramienta GitHub es muy útil para compartir código entre sí</w:t>
      </w:r>
      <w:r w:rsidR="00C12C5E" w:rsidRPr="00C12C5E">
        <w:rPr>
          <w:rStyle w:val="nfasissutil"/>
          <w:i w:val="0"/>
          <w:sz w:val="24"/>
          <w:szCs w:val="24"/>
        </w:rPr>
        <w:t xml:space="preserve"> y mantener un trabajo en </w:t>
      </w:r>
      <w:r>
        <w:rPr>
          <w:rStyle w:val="nfasissutil"/>
          <w:i w:val="0"/>
          <w:sz w:val="24"/>
          <w:szCs w:val="24"/>
        </w:rPr>
        <w:t>e</w:t>
      </w:r>
      <w:r w:rsidR="00C12C5E" w:rsidRPr="00C12C5E">
        <w:rPr>
          <w:rStyle w:val="nfasissutil"/>
          <w:i w:val="0"/>
          <w:sz w:val="24"/>
          <w:szCs w:val="24"/>
        </w:rPr>
        <w:t>quipo a distancia.</w:t>
      </w:r>
    </w:p>
    <w:p w:rsidR="005F2866" w:rsidRDefault="003F121F" w:rsidP="005F2866">
      <w:pPr>
        <w:pBdr>
          <w:bottom w:val="single" w:sz="6" w:space="1" w:color="auto"/>
        </w:pBdr>
        <w:spacing w:line="480" w:lineRule="auto"/>
        <w:ind w:firstLine="567"/>
        <w:jc w:val="both"/>
        <w:rPr>
          <w:rStyle w:val="nfasissutil"/>
          <w:i w:val="0"/>
          <w:sz w:val="24"/>
          <w:szCs w:val="24"/>
        </w:rPr>
      </w:pPr>
      <w:r>
        <w:rPr>
          <w:rStyle w:val="nfasissutil"/>
          <w:i w:val="0"/>
          <w:sz w:val="24"/>
          <w:szCs w:val="24"/>
        </w:rPr>
        <w:t>Pygame es una interfaz que debe ser usada, preferiblemente, para el diseño de programas con transiciones y animaciones, más que para funciones básicas como la definición de textos y botones debido a que es más complicado que en otras como Tkin</w:t>
      </w:r>
      <w:bookmarkStart w:id="9" w:name="_GoBack"/>
      <w:bookmarkEnd w:id="9"/>
      <w:r>
        <w:rPr>
          <w:rStyle w:val="nfasissutil"/>
          <w:i w:val="0"/>
          <w:sz w:val="24"/>
          <w:szCs w:val="24"/>
        </w:rPr>
        <w:t xml:space="preserve">ter (anteriormente usada). </w:t>
      </w:r>
      <w:r w:rsidRPr="003F121F">
        <w:rPr>
          <w:rStyle w:val="nfasissutil"/>
          <w:i w:val="0"/>
          <w:sz w:val="24"/>
          <w:szCs w:val="24"/>
        </w:rPr>
        <w:t>Fuera de eso, facilitó mucho la escritura del juego.</w:t>
      </w:r>
      <w:r w:rsidR="005F2866">
        <w:rPr>
          <w:rStyle w:val="nfasissutil"/>
          <w:i w:val="0"/>
          <w:sz w:val="24"/>
          <w:szCs w:val="24"/>
        </w:rPr>
        <w:br w:type="page"/>
      </w:r>
    </w:p>
    <w:p w:rsidR="005F2866" w:rsidRDefault="003F121F" w:rsidP="005F2866">
      <w:pPr>
        <w:pBdr>
          <w:bottom w:val="single" w:sz="6" w:space="1" w:color="auto"/>
        </w:pBdr>
        <w:spacing w:line="480" w:lineRule="auto"/>
        <w:ind w:firstLine="567"/>
        <w:jc w:val="both"/>
        <w:rPr>
          <w:rStyle w:val="nfasissutil"/>
          <w:i w:val="0"/>
          <w:sz w:val="24"/>
          <w:szCs w:val="24"/>
        </w:rPr>
      </w:pPr>
      <w:r w:rsidRPr="003F121F">
        <w:rPr>
          <w:rStyle w:val="nfasissutil"/>
          <w:i w:val="0"/>
          <w:sz w:val="24"/>
          <w:szCs w:val="24"/>
        </w:rPr>
        <w:lastRenderedPageBreak/>
        <w:t xml:space="preserve">Finalmente, a partir de este proyecto se pueden generar bastantes </w:t>
      </w:r>
      <w:r w:rsidR="008F33F0" w:rsidRPr="003F121F">
        <w:rPr>
          <w:rStyle w:val="nfasissutil"/>
          <w:i w:val="0"/>
          <w:sz w:val="24"/>
          <w:szCs w:val="24"/>
        </w:rPr>
        <w:t>conclusiones,</w:t>
      </w:r>
      <w:r w:rsidRPr="003F121F">
        <w:rPr>
          <w:rStyle w:val="nfasissutil"/>
          <w:i w:val="0"/>
          <w:sz w:val="24"/>
          <w:szCs w:val="24"/>
        </w:rPr>
        <w:t xml:space="preserve"> pero hay unas en específico a las cuales se les puede hacer énfasis. Por ejemplo, lo útil que puede llegar a ser el paradigma de la programación orientada a objetos en el desarrollo de un software eficiente ya que </w:t>
      </w:r>
      <w:r w:rsidR="008F33F0" w:rsidRPr="003F121F">
        <w:rPr>
          <w:rStyle w:val="nfasissutil"/>
          <w:i w:val="0"/>
          <w:sz w:val="24"/>
          <w:szCs w:val="24"/>
        </w:rPr>
        <w:t>implementándolo</w:t>
      </w:r>
      <w:r w:rsidRPr="003F121F">
        <w:rPr>
          <w:rStyle w:val="nfasissutil"/>
          <w:i w:val="0"/>
          <w:sz w:val="24"/>
          <w:szCs w:val="24"/>
        </w:rPr>
        <w:t xml:space="preserve"> de una manera correcta se puede sacar el máximo provecho del código realizado. Por otro lado, fue inesperado la gran ayuda que una herramienta como Git puede brindar. Necesita esfuerzo para entenderla por completo pero una vez se comprende su funcionamiento resulta ser una ayuda indispensable para el desarrollo de software colaborativo, aunque también resulta beneficioso para proyectos personales por el respaldo en el servidor que se genera.</w:t>
      </w:r>
    </w:p>
    <w:p w:rsidR="003F121F" w:rsidRPr="00C12C5E" w:rsidRDefault="003F121F" w:rsidP="005F2866">
      <w:pPr>
        <w:pBdr>
          <w:bottom w:val="single" w:sz="6" w:space="1" w:color="auto"/>
        </w:pBdr>
        <w:spacing w:line="480" w:lineRule="auto"/>
        <w:ind w:firstLine="567"/>
        <w:jc w:val="both"/>
        <w:rPr>
          <w:rStyle w:val="nfasissutil"/>
          <w:i w:val="0"/>
          <w:sz w:val="24"/>
          <w:szCs w:val="24"/>
        </w:rPr>
      </w:pPr>
      <w:r w:rsidRPr="003F121F">
        <w:rPr>
          <w:rStyle w:val="nfasissutil"/>
          <w:i w:val="0"/>
          <w:sz w:val="24"/>
          <w:szCs w:val="24"/>
        </w:rPr>
        <w:t>Por último, resaltar la importancia de trabajar en equipo y de la comunicación que se necesita para realizar un proyecto en conjunto. No es fácil porque al programar cada persona tiene su modo de pensar, su forma de crear soluciones y para l</w:t>
      </w:r>
      <w:r w:rsidR="005F2866">
        <w:rPr>
          <w:rStyle w:val="nfasissutil"/>
          <w:i w:val="0"/>
          <w:sz w:val="24"/>
          <w:szCs w:val="24"/>
        </w:rPr>
        <w:t>legar a la meta se deben unir am</w:t>
      </w:r>
      <w:r w:rsidRPr="003F121F">
        <w:rPr>
          <w:rStyle w:val="nfasissutil"/>
          <w:i w:val="0"/>
          <w:sz w:val="24"/>
          <w:szCs w:val="24"/>
        </w:rPr>
        <w:t>bas perspectivas.</w:t>
      </w:r>
    </w:p>
    <w:sectPr w:rsidR="003F121F" w:rsidRPr="00C12C5E" w:rsidSect="00D96854">
      <w:headerReference w:type="even" r:id="rId17"/>
      <w:headerReference w:type="default" r:id="rId18"/>
      <w:footerReference w:type="even" r:id="rId19"/>
      <w:footerReference w:type="default" r:id="rId20"/>
      <w:pgSz w:w="12240" w:h="15840"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D4" w:rsidRDefault="004A43D4">
      <w:pPr>
        <w:spacing w:after="0" w:line="240" w:lineRule="auto"/>
      </w:pPr>
      <w:r>
        <w:separator/>
      </w:r>
    </w:p>
  </w:endnote>
  <w:endnote w:type="continuationSeparator" w:id="0">
    <w:p w:rsidR="004A43D4" w:rsidRDefault="004A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4A43D4">
    <w:pPr>
      <w:pStyle w:val="Piedepginaizquierdo"/>
    </w:pPr>
    <w:r>
      <w:rPr>
        <w:color w:val="CEDBE6" w:themeColor="accent2" w:themeTint="80"/>
      </w:rPr>
      <w:sym w:font="Wingdings 3" w:char="F07D"/>
    </w:r>
    <w:r>
      <w:rPr>
        <w:lang w:val="es-ES"/>
      </w:rPr>
      <w:t xml:space="preserve"> Página </w:t>
    </w:r>
    <w:r>
      <w:fldChar w:fldCharType="begin"/>
    </w:r>
    <w:r>
      <w:instrText xml:space="preserve">PAGE  \* Arabic  \* </w:instrText>
    </w:r>
    <w:r>
      <w:instrText>MERGEFORMAT</w:instrText>
    </w:r>
    <w:r>
      <w:fldChar w:fldCharType="separate"/>
    </w:r>
    <w:r w:rsidR="008F33F0" w:rsidRPr="008F33F0">
      <w:rPr>
        <w:noProof/>
        <w:lang w:val="es-ES"/>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4A43D4">
    <w:pPr>
      <w:pStyle w:val="Piedepginaderech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8F33F0" w:rsidRPr="008F33F0">
      <w:rPr>
        <w:noProof/>
        <w:lang w:val="es-ES"/>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D4" w:rsidRDefault="004A43D4">
      <w:pPr>
        <w:spacing w:after="0" w:line="240" w:lineRule="auto"/>
      </w:pPr>
      <w:r>
        <w:separator/>
      </w:r>
    </w:p>
  </w:footnote>
  <w:footnote w:type="continuationSeparator" w:id="0">
    <w:p w:rsidR="004A43D4" w:rsidRDefault="004A4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4A43D4">
    <w:pPr>
      <w:pStyle w:val="Encabezadoizquierdo"/>
      <w:jc w:val="right"/>
    </w:pPr>
    <w:r>
      <w:rPr>
        <w:color w:val="CEDBE6" w:themeColor="accent2" w:themeTint="80"/>
      </w:rPr>
      <w:sym w:font="Wingdings 3" w:char="F07D"/>
    </w:r>
    <w:r>
      <w:rPr>
        <w:lang w:val="es-ES"/>
      </w:rPr>
      <w:t xml:space="preserve"> </w:t>
    </w:r>
    <w:sdt>
      <w:sdtPr>
        <w:alias w:val="Título"/>
        <w:id w:val="168006723"/>
        <w:placeholder/>
        <w:dataBinding w:prefixMappings="xmlns:ns0='http://schemas.openxmlformats.org/package/2006/metadata/core-properties' xmlns:ns1='http://purl.org/dc/elements/1.1/'" w:xpath="/ns0:coreProperties[1]/ns1:title[1]" w:storeItemID="{6C3C8BC8-F283-45AE-878A-BAB7291924A1}"/>
        <w:text/>
      </w:sdtPr>
      <w:sdtEndPr/>
      <w:sdtContent>
        <w:r w:rsidR="00357A2C">
          <w:t>PONG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CB" w:rsidRDefault="004A43D4">
    <w:pPr>
      <w:pStyle w:val="Encabezadoderecho"/>
      <w:jc w:val="left"/>
    </w:pPr>
    <w:r>
      <w:rPr>
        <w:color w:val="CEDBE6" w:themeColor="accent2" w:themeTint="80"/>
      </w:rPr>
      <w:sym w:font="Wingdings 3" w:char="F07D"/>
    </w:r>
    <w:r>
      <w:rPr>
        <w:lang w:val="es-ES"/>
      </w:rPr>
      <w:t xml:space="preserve"> </w:t>
    </w:r>
    <w:sdt>
      <w:sdtPr>
        <w:alias w:val="Título"/>
        <w:id w:val="-1280636935"/>
        <w:placeholder/>
        <w:dataBinding w:prefixMappings="xmlns:ns0='http://schemas.openxmlformats.org/package/2006/metadata/core-properties' xmlns:ns1='http://purl.org/dc/elements/1.1/'" w:xpath="/ns0:coreProperties[1]/ns1:title[1]" w:storeItemID="{6C3C8BC8-F283-45AE-878A-BAB7291924A1}"/>
        <w:text/>
      </w:sdtPr>
      <w:sdtEndPr/>
      <w:sdtContent>
        <w:r w:rsidR="00357A2C">
          <w:t>PONG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aconvietas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grammar="clean"/>
  <w:attachedTemplate r:id="rId1"/>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2C"/>
    <w:rsid w:val="00074950"/>
    <w:rsid w:val="00357A2C"/>
    <w:rsid w:val="00375B42"/>
    <w:rsid w:val="003F121F"/>
    <w:rsid w:val="004A43D4"/>
    <w:rsid w:val="00527C50"/>
    <w:rsid w:val="005F2866"/>
    <w:rsid w:val="006B2DEB"/>
    <w:rsid w:val="006E483B"/>
    <w:rsid w:val="007301D1"/>
    <w:rsid w:val="007C38CB"/>
    <w:rsid w:val="008F33F0"/>
    <w:rsid w:val="00AA2C2A"/>
    <w:rsid w:val="00C12C5E"/>
    <w:rsid w:val="00D9685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8789"/>
  <w15:docId w15:val="{CF494D0F-4EDA-4324-A311-EB3C77E5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themeColor="text1"/>
      <w:sz w:val="20"/>
      <w:szCs w:val="20"/>
    </w:rPr>
  </w:style>
  <w:style w:type="paragraph" w:styleId="Ttulo1">
    <w:name w:val="heading 1"/>
    <w:basedOn w:val="Normal"/>
    <w:next w:val="Normal"/>
    <w:link w:val="Ttulo1C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pPr>
      <w:spacing w:before="200" w:after="80"/>
      <w:outlineLvl w:val="7"/>
    </w:pPr>
    <w:rPr>
      <w:rFonts w:asciiTheme="majorHAnsi" w:hAnsiTheme="majorHAnsi"/>
      <w:color w:val="9FB8CD" w:themeColor="accent2"/>
      <w:sz w:val="18"/>
    </w:rPr>
  </w:style>
  <w:style w:type="paragraph" w:styleId="Ttulo9">
    <w:name w:val="heading 9"/>
    <w:basedOn w:val="Normal"/>
    <w:next w:val="Normal"/>
    <w:link w:val="Ttulo9Car"/>
    <w:uiPriority w:val="9"/>
    <w:semiHidden/>
    <w:unhideWhenUsed/>
    <w:qFormat/>
    <w:pPr>
      <w:spacing w:before="200" w:after="80"/>
      <w:outlineLvl w:val="8"/>
    </w:pPr>
    <w:rPr>
      <w:rFonts w:asciiTheme="majorHAnsi" w:hAnsiTheme="majorHAnsi"/>
      <w:i/>
      <w:color w:val="9FB8CD"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olor w:val="FFFFFF" w:themeColor="background1"/>
      <w:spacing w:val="5"/>
      <w:sz w:val="20"/>
      <w:szCs w:val="20"/>
      <w:shd w:val="clear" w:color="auto" w:fill="9FB8CD" w:themeFill="accent2"/>
    </w:rPr>
  </w:style>
  <w:style w:type="character" w:customStyle="1" w:styleId="Ttulo2Car">
    <w:name w:val="Título 2 Car"/>
    <w:basedOn w:val="Fuentedeprrafopredeter"/>
    <w:link w:val="Ttulo2"/>
    <w:uiPriority w:val="9"/>
    <w:rPr>
      <w:rFonts w:asciiTheme="majorHAnsi" w:hAnsiTheme="majorHAnsi"/>
      <w:color w:val="628BAD" w:themeColor="accent2" w:themeShade="BF"/>
      <w:spacing w:val="5"/>
      <w:sz w:val="20"/>
      <w:szCs w:val="20"/>
    </w:rPr>
  </w:style>
  <w:style w:type="character" w:customStyle="1" w:styleId="Ttulo3Car">
    <w:name w:val="Título 3 Car"/>
    <w:basedOn w:val="Fuentedeprrafopredeter"/>
    <w:link w:val="Ttulo3"/>
    <w:uiPriority w:val="9"/>
    <w:rPr>
      <w:rFonts w:asciiTheme="majorHAnsi" w:hAnsiTheme="majorHAnsi"/>
      <w:color w:val="595959" w:themeColor="text1" w:themeTint="A6"/>
      <w:spacing w:val="5"/>
      <w:sz w:val="20"/>
      <w:szCs w:val="20"/>
    </w:rPr>
  </w:style>
  <w:style w:type="paragraph" w:styleId="Ttulo">
    <w:name w:val="Title"/>
    <w:basedOn w:val="Normal"/>
    <w:link w:val="TtuloCar"/>
    <w:uiPriority w:val="10"/>
    <w:qFormat/>
    <w:pPr>
      <w:spacing w:line="240" w:lineRule="auto"/>
    </w:pPr>
    <w:rPr>
      <w:rFonts w:asciiTheme="majorHAnsi" w:hAnsiTheme="majorHAnsi"/>
      <w:color w:val="9FB8CD" w:themeColor="accent2"/>
      <w:sz w:val="52"/>
      <w:szCs w:val="52"/>
    </w:rPr>
  </w:style>
  <w:style w:type="character" w:customStyle="1" w:styleId="TtuloCar">
    <w:name w:val="Título Car"/>
    <w:basedOn w:val="Fuentedeprrafopredeter"/>
    <w:link w:val="Ttulo"/>
    <w:uiPriority w:val="10"/>
    <w:rPr>
      <w:rFonts w:asciiTheme="majorHAnsi" w:hAnsiTheme="majorHAnsi"/>
      <w:color w:val="9FB8CD" w:themeColor="accent2"/>
      <w:sz w:val="52"/>
      <w:szCs w:val="52"/>
    </w:rPr>
  </w:style>
  <w:style w:type="paragraph" w:styleId="Subttulo">
    <w:name w:val="Subtitle"/>
    <w:basedOn w:val="Normal"/>
    <w:link w:val="SubttuloCar"/>
    <w:uiPriority w:val="11"/>
    <w:qFormat/>
    <w:pPr>
      <w:spacing w:after="720" w:line="240" w:lineRule="auto"/>
    </w:pPr>
    <w:rPr>
      <w:rFonts w:asciiTheme="majorHAnsi" w:hAnsiTheme="majorHAnsi"/>
      <w:color w:val="9FB8CD" w:themeColor="accent2"/>
      <w:sz w:val="24"/>
      <w:szCs w:val="24"/>
    </w:rPr>
  </w:style>
  <w:style w:type="character" w:customStyle="1" w:styleId="SubttuloCar">
    <w:name w:val="Subtítulo Car"/>
    <w:basedOn w:val="Fuentedeprrafopredeter"/>
    <w:link w:val="Subttulo"/>
    <w:uiPriority w:val="11"/>
    <w:rPr>
      <w:rFonts w:asciiTheme="majorHAnsi" w:hAnsiTheme="majorHAnsi" w:cstheme="minorBidi"/>
      <w:color w:val="9FB8CD" w:themeColor="accent2"/>
      <w:sz w:val="24"/>
      <w:szCs w:val="24"/>
    </w:rPr>
  </w:style>
  <w:style w:type="paragraph" w:styleId="Descripcin">
    <w:name w:val="caption"/>
    <w:basedOn w:val="Normal"/>
    <w:next w:val="Normal"/>
    <w:uiPriority w:val="35"/>
    <w:unhideWhenUsed/>
    <w:pPr>
      <w:spacing w:after="0" w:line="240" w:lineRule="auto"/>
    </w:pPr>
    <w:rPr>
      <w:bCs/>
      <w:color w:val="9FB8CD" w:themeColor="accent2"/>
      <w:sz w:val="16"/>
      <w:szCs w:val="16"/>
    </w:rPr>
  </w:style>
  <w:style w:type="paragraph" w:styleId="Sinespaciado">
    <w:name w:val="No Spacing"/>
    <w:basedOn w:val="Normal"/>
    <w:uiPriority w:val="99"/>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character" w:styleId="Ttulodellibro">
    <w:name w:val="Book Title"/>
    <w:basedOn w:val="Fuentedeprrafopredeter"/>
    <w:uiPriority w:val="33"/>
    <w:qFormat/>
    <w:rPr>
      <w:rFonts w:asciiTheme="majorHAnsi" w:hAnsiTheme="majorHAnsi" w:cs="Times New Roman"/>
      <w:i/>
      <w:color w:val="8E736A" w:themeColor="accent6"/>
      <w:sz w:val="20"/>
      <w:szCs w:val="20"/>
    </w:rPr>
  </w:style>
  <w:style w:type="character" w:styleId="nfasis">
    <w:name w:val="Emphasis"/>
    <w:uiPriority w:val="20"/>
    <w:qFormat/>
    <w:rPr>
      <w:b/>
      <w:i/>
      <w:spacing w:val="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 w:val="20"/>
      <w:szCs w:val="20"/>
    </w:rPr>
  </w:style>
  <w:style w:type="character" w:customStyle="1" w:styleId="Ttulo4Car">
    <w:name w:val="Título 4 Car"/>
    <w:basedOn w:val="Fuentedeprrafopredeter"/>
    <w:link w:val="Ttulo4"/>
    <w:uiPriority w:val="9"/>
    <w:semiHidden/>
    <w:rPr>
      <w:rFonts w:asciiTheme="majorHAnsi" w:hAnsiTheme="majorHAnsi"/>
      <w:color w:val="595959" w:themeColor="text1" w:themeTint="A6"/>
      <w:sz w:val="20"/>
    </w:rPr>
  </w:style>
  <w:style w:type="character" w:customStyle="1" w:styleId="Ttulo5Car">
    <w:name w:val="Título 5 Car"/>
    <w:basedOn w:val="Fuentedeprrafopredeter"/>
    <w:link w:val="Ttulo5"/>
    <w:uiPriority w:val="9"/>
    <w:semiHidden/>
    <w:rPr>
      <w:rFonts w:asciiTheme="majorHAnsi" w:hAnsiTheme="majorHAnsi"/>
      <w:color w:val="404040" w:themeColor="text1" w:themeTint="BF"/>
      <w:sz w:val="20"/>
      <w:szCs w:val="20"/>
    </w:rPr>
  </w:style>
  <w:style w:type="character" w:customStyle="1" w:styleId="Ttulo6Car">
    <w:name w:val="Título 6 Car"/>
    <w:basedOn w:val="Fuentedeprrafopredeter"/>
    <w:link w:val="Ttulo6"/>
    <w:uiPriority w:val="9"/>
    <w:semiHidden/>
    <w:rPr>
      <w:rFonts w:asciiTheme="majorHAnsi" w:hAnsiTheme="majorHAnsi"/>
      <w:b/>
      <w:color w:val="7F7F7F" w:themeColor="background1" w:themeShade="7F"/>
      <w:sz w:val="18"/>
      <w:szCs w:val="18"/>
    </w:rPr>
  </w:style>
  <w:style w:type="character" w:customStyle="1" w:styleId="Ttulo7Car">
    <w:name w:val="Título 7 Car"/>
    <w:basedOn w:val="Fuentedeprrafopredeter"/>
    <w:link w:val="Ttulo7"/>
    <w:uiPriority w:val="9"/>
    <w:semiHidden/>
    <w:rPr>
      <w:rFonts w:asciiTheme="majorHAnsi" w:hAnsiTheme="majorHAnsi"/>
      <w:b/>
      <w:i/>
      <w:color w:val="808080" w:themeColor="background1" w:themeShade="80"/>
      <w:sz w:val="18"/>
      <w:szCs w:val="18"/>
    </w:rPr>
  </w:style>
  <w:style w:type="character" w:customStyle="1" w:styleId="Ttulo8Car">
    <w:name w:val="Título 8 Car"/>
    <w:basedOn w:val="Fuentedeprrafopredeter"/>
    <w:link w:val="Ttulo8"/>
    <w:uiPriority w:val="9"/>
    <w:semiHidden/>
    <w:rPr>
      <w:rFonts w:asciiTheme="majorHAnsi" w:hAnsiTheme="majorHAnsi"/>
      <w:color w:val="9FB8CD" w:themeColor="accent2"/>
      <w:sz w:val="18"/>
      <w:szCs w:val="18"/>
    </w:rPr>
  </w:style>
  <w:style w:type="character" w:customStyle="1" w:styleId="Ttulo9Car">
    <w:name w:val="Título 9 Car"/>
    <w:basedOn w:val="Fuentedeprrafopredeter"/>
    <w:link w:val="Ttulo9"/>
    <w:uiPriority w:val="9"/>
    <w:semiHidden/>
    <w:rPr>
      <w:rFonts w:asciiTheme="majorHAnsi" w:hAnsiTheme="majorHAnsi"/>
      <w:i/>
      <w:color w:val="9FB8CD" w:themeColor="accent2"/>
      <w:sz w:val="18"/>
      <w:szCs w:val="18"/>
    </w:rPr>
  </w:style>
  <w:style w:type="character" w:styleId="nfasisintenso">
    <w:name w:val="Intense Emphasis"/>
    <w:basedOn w:val="Fuentedeprrafopredeter"/>
    <w:uiPriority w:val="21"/>
    <w:qFormat/>
    <w:rPr>
      <w:rFonts w:cs="Times New Roman"/>
      <w:b/>
      <w:i/>
      <w:color w:val="BAC737" w:themeColor="accent3" w:themeShade="BF"/>
      <w:sz w:val="20"/>
      <w:szCs w:val="20"/>
    </w:rPr>
  </w:style>
  <w:style w:type="paragraph" w:styleId="Citadestacada">
    <w:name w:val="Intense Quote"/>
    <w:basedOn w:val="Normal"/>
    <w:link w:val="Citadestacada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Pr>
      <w:rFonts w:asciiTheme="majorHAnsi" w:hAnsiTheme="majorHAnsi"/>
      <w:i/>
      <w:color w:val="FFFFFF" w:themeColor="background1"/>
      <w:sz w:val="20"/>
      <w:szCs w:val="20"/>
      <w:shd w:val="clear" w:color="auto" w:fill="9FB8CD" w:themeFill="accent2"/>
    </w:rPr>
  </w:style>
  <w:style w:type="character" w:styleId="Referenciaintensa">
    <w:name w:val="Intense Reference"/>
    <w:basedOn w:val="Fuentedeprrafopredeter"/>
    <w:uiPriority w:val="32"/>
    <w:qFormat/>
    <w:rPr>
      <w:rFonts w:cs="Times New Roman"/>
      <w:b/>
      <w:color w:val="525A7D" w:themeColor="accent1" w:themeShade="BF"/>
      <w:sz w:val="20"/>
      <w:szCs w:val="20"/>
      <w:u w:val="single"/>
    </w:rPr>
  </w:style>
  <w:style w:type="paragraph" w:styleId="Listaconvietas">
    <w:name w:val="List Bullet"/>
    <w:basedOn w:val="Normal"/>
    <w:uiPriority w:val="36"/>
    <w:unhideWhenUsed/>
    <w:qFormat/>
    <w:pPr>
      <w:numPr>
        <w:numId w:val="16"/>
      </w:numPr>
      <w:spacing w:after="120"/>
      <w:contextualSpacing/>
    </w:pPr>
  </w:style>
  <w:style w:type="paragraph" w:styleId="Listaconvietas2">
    <w:name w:val="List Bullet 2"/>
    <w:basedOn w:val="Normal"/>
    <w:uiPriority w:val="36"/>
    <w:unhideWhenUsed/>
    <w:qFormat/>
    <w:pPr>
      <w:numPr>
        <w:numId w:val="17"/>
      </w:numPr>
      <w:spacing w:after="120"/>
      <w:contextualSpacing/>
    </w:pPr>
  </w:style>
  <w:style w:type="paragraph" w:styleId="Listaconvietas3">
    <w:name w:val="List Bullet 3"/>
    <w:basedOn w:val="Normal"/>
    <w:uiPriority w:val="36"/>
    <w:unhideWhenUsed/>
    <w:qFormat/>
    <w:pPr>
      <w:numPr>
        <w:numId w:val="18"/>
      </w:numPr>
      <w:spacing w:after="120"/>
      <w:contextualSpacing/>
    </w:pPr>
  </w:style>
  <w:style w:type="paragraph" w:styleId="Listaconvietas4">
    <w:name w:val="List Bullet 4"/>
    <w:basedOn w:val="Normal"/>
    <w:uiPriority w:val="36"/>
    <w:unhideWhenUsed/>
    <w:qFormat/>
    <w:pPr>
      <w:numPr>
        <w:numId w:val="19"/>
      </w:numPr>
      <w:spacing w:after="120"/>
      <w:contextualSpacing/>
    </w:pPr>
  </w:style>
  <w:style w:type="paragraph" w:styleId="Listaconvietas5">
    <w:name w:val="List Bullet 5"/>
    <w:basedOn w:val="Normal"/>
    <w:uiPriority w:val="36"/>
    <w:unhideWhenUsed/>
    <w:qFormat/>
    <w:pPr>
      <w:numPr>
        <w:numId w:val="20"/>
      </w:numPr>
      <w:spacing w:after="120"/>
      <w:contextualSpacing/>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rPr>
  </w:style>
  <w:style w:type="character" w:customStyle="1" w:styleId="CitaCar">
    <w:name w:val="Cita Car"/>
    <w:basedOn w:val="Fuentedeprrafopredeter"/>
    <w:link w:val="Cita"/>
    <w:uiPriority w:val="29"/>
    <w:rPr>
      <w:i/>
      <w:color w:val="7F7F7F" w:themeColor="background1" w:themeShade="7F"/>
      <w:sz w:val="20"/>
      <w:szCs w:val="20"/>
    </w:rPr>
  </w:style>
  <w:style w:type="character" w:styleId="Textoennegrita">
    <w:name w:val="Strong"/>
    <w:uiPriority w:val="22"/>
    <w:qFormat/>
    <w:rPr>
      <w:rFonts w:asciiTheme="minorHAnsi" w:hAnsiTheme="minorHAnsi"/>
      <w:b/>
      <w:color w:val="9FB8CD" w:themeColor="accent2"/>
    </w:rPr>
  </w:style>
  <w:style w:type="character" w:styleId="nfasissutil">
    <w:name w:val="Subtle Emphasis"/>
    <w:basedOn w:val="Fuentedeprrafopredeter"/>
    <w:uiPriority w:val="19"/>
    <w:qFormat/>
    <w:rPr>
      <w:rFonts w:cs="Times New Roman"/>
      <w:i/>
      <w:color w:val="737373" w:themeColor="text1" w:themeTint="8C"/>
      <w:kern w:val="16"/>
      <w:sz w:val="20"/>
      <w:szCs w:val="20"/>
    </w:rPr>
  </w:style>
  <w:style w:type="character" w:styleId="Referenciasutil">
    <w:name w:val="Subtle Reference"/>
    <w:basedOn w:val="Fuentedeprrafopredeter"/>
    <w:uiPriority w:val="31"/>
    <w:qFormat/>
    <w:rPr>
      <w:rFonts w:cs="Times New Roman"/>
      <w:color w:val="737373" w:themeColor="text1" w:themeTint="8C"/>
      <w:sz w:val="20"/>
      <w:szCs w:val="20"/>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FB8CD"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epginaizquierdo">
    <w:name w:val="Pie de página izquierdo"/>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epginaderecho">
    <w:name w:val="Pie de página derecho"/>
    <w:basedOn w:val="Piedepgina"/>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Primerapginadeencabezado">
    <w:name w:val="Primera página de encabezado"/>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cabezadoizquierdo">
    <w:name w:val="Encabezado izquierdo"/>
    <w:basedOn w:val="Encabezado"/>
    <w:uiPriority w:val="35"/>
    <w:qFormat/>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pPr>
      <w:pBdr>
        <w:bottom w:val="dashed" w:sz="4" w:space="18" w:color="7F7F7F"/>
      </w:pBdr>
      <w:jc w:val="right"/>
    </w:pPr>
    <w:rPr>
      <w:color w:val="7F7F7F" w:themeColor="text1" w:themeTint="80"/>
    </w:rPr>
  </w:style>
  <w:style w:type="paragraph" w:styleId="NormalWeb">
    <w:name w:val="Normal (Web)"/>
    <w:basedOn w:val="Normal"/>
    <w:uiPriority w:val="99"/>
    <w:semiHidden/>
    <w:unhideWhenUsed/>
    <w:rsid w:val="006B2DEB"/>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adecuadrcula3-nfasis1">
    <w:name w:val="Grid Table 3 Accent 1"/>
    <w:basedOn w:val="Tablanormal"/>
    <w:uiPriority w:val="48"/>
    <w:rsid w:val="00AA2C2A"/>
    <w:pPr>
      <w:spacing w:after="0" w:line="240" w:lineRule="auto"/>
    </w:pPr>
    <w:tblPr>
      <w:tblStyleRowBandSize w:val="1"/>
      <w:tblStyleColBandSize w:val="1"/>
      <w:tblBorders>
        <w:top w:val="single" w:sz="4" w:space="0" w:color="AAB0C7" w:themeColor="accent1" w:themeTint="99"/>
        <w:left w:val="single" w:sz="4" w:space="0" w:color="AAB0C7" w:themeColor="accent1" w:themeTint="99"/>
        <w:bottom w:val="single" w:sz="4" w:space="0" w:color="AAB0C7" w:themeColor="accent1" w:themeTint="99"/>
        <w:right w:val="single" w:sz="4" w:space="0" w:color="AAB0C7" w:themeColor="accent1" w:themeTint="99"/>
        <w:insideH w:val="single" w:sz="4" w:space="0" w:color="AAB0C7" w:themeColor="accent1" w:themeTint="99"/>
        <w:insideV w:val="single" w:sz="4" w:space="0" w:color="AAB0C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4EC" w:themeFill="accent1" w:themeFillTint="33"/>
      </w:tcPr>
    </w:tblStylePr>
    <w:tblStylePr w:type="band1Horz">
      <w:tblPr/>
      <w:tcPr>
        <w:shd w:val="clear" w:color="auto" w:fill="E2E4EC" w:themeFill="accent1" w:themeFillTint="33"/>
      </w:tcPr>
    </w:tblStylePr>
    <w:tblStylePr w:type="neCell">
      <w:tblPr/>
      <w:tcPr>
        <w:tcBorders>
          <w:bottom w:val="single" w:sz="4" w:space="0" w:color="AAB0C7" w:themeColor="accent1" w:themeTint="99"/>
        </w:tcBorders>
      </w:tcPr>
    </w:tblStylePr>
    <w:tblStylePr w:type="nwCell">
      <w:tblPr/>
      <w:tcPr>
        <w:tcBorders>
          <w:bottom w:val="single" w:sz="4" w:space="0" w:color="AAB0C7" w:themeColor="accent1" w:themeTint="99"/>
        </w:tcBorders>
      </w:tcPr>
    </w:tblStylePr>
    <w:tblStylePr w:type="seCell">
      <w:tblPr/>
      <w:tcPr>
        <w:tcBorders>
          <w:top w:val="single" w:sz="4" w:space="0" w:color="AAB0C7" w:themeColor="accent1" w:themeTint="99"/>
        </w:tcBorders>
      </w:tcPr>
    </w:tblStylePr>
    <w:tblStylePr w:type="swCell">
      <w:tblPr/>
      <w:tcPr>
        <w:tcBorders>
          <w:top w:val="single" w:sz="4" w:space="0" w:color="AAB0C7" w:themeColor="accent1" w:themeTint="99"/>
        </w:tcBorders>
      </w:tcPr>
    </w:tblStylePr>
  </w:style>
  <w:style w:type="paragraph" w:styleId="TtuloTDC">
    <w:name w:val="TOC Heading"/>
    <w:basedOn w:val="Ttulo1"/>
    <w:next w:val="Normal"/>
    <w:uiPriority w:val="39"/>
    <w:unhideWhenUsed/>
    <w:qFormat/>
    <w:rsid w:val="00375B42"/>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eastAsiaTheme="majorEastAsia" w:cstheme="majorBidi"/>
      <w:color w:val="525A7D" w:themeColor="accent1" w:themeShade="BF"/>
      <w:spacing w:val="0"/>
      <w:sz w:val="32"/>
    </w:rPr>
  </w:style>
  <w:style w:type="character" w:styleId="Hipervnculo">
    <w:name w:val="Hyperlink"/>
    <w:basedOn w:val="Fuentedeprrafopredeter"/>
    <w:uiPriority w:val="99"/>
    <w:unhideWhenUsed/>
    <w:rsid w:val="00375B42"/>
    <w:rPr>
      <w:color w:val="B292CA" w:themeColor="hyperlink"/>
      <w:u w:val="single"/>
    </w:rPr>
  </w:style>
  <w:style w:type="character" w:customStyle="1" w:styleId="apple-tab-span">
    <w:name w:val="apple-tab-span"/>
    <w:basedOn w:val="Fuentedeprrafopredeter"/>
    <w:rsid w:val="00C12C5E"/>
  </w:style>
  <w:style w:type="character" w:styleId="Mencinsinresolver">
    <w:name w:val="Unresolved Mention"/>
    <w:basedOn w:val="Fuentedeprrafopredeter"/>
    <w:uiPriority w:val="99"/>
    <w:semiHidden/>
    <w:unhideWhenUsed/>
    <w:rsid w:val="000749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44280">
      <w:bodyDiv w:val="1"/>
      <w:marLeft w:val="0"/>
      <w:marRight w:val="0"/>
      <w:marTop w:val="0"/>
      <w:marBottom w:val="0"/>
      <w:divBdr>
        <w:top w:val="none" w:sz="0" w:space="0" w:color="auto"/>
        <w:left w:val="none" w:sz="0" w:space="0" w:color="auto"/>
        <w:bottom w:val="none" w:sz="0" w:space="0" w:color="auto"/>
        <w:right w:val="none" w:sz="0" w:space="0" w:color="auto"/>
      </w:divBdr>
    </w:div>
    <w:div w:id="494690801">
      <w:bodyDiv w:val="1"/>
      <w:marLeft w:val="0"/>
      <w:marRight w:val="0"/>
      <w:marTop w:val="0"/>
      <w:marBottom w:val="0"/>
      <w:divBdr>
        <w:top w:val="none" w:sz="0" w:space="0" w:color="auto"/>
        <w:left w:val="none" w:sz="0" w:space="0" w:color="auto"/>
        <w:bottom w:val="none" w:sz="0" w:space="0" w:color="auto"/>
        <w:right w:val="none" w:sz="0" w:space="0" w:color="auto"/>
      </w:divBdr>
    </w:div>
    <w:div w:id="602615994">
      <w:bodyDiv w:val="1"/>
      <w:marLeft w:val="0"/>
      <w:marRight w:val="0"/>
      <w:marTop w:val="0"/>
      <w:marBottom w:val="0"/>
      <w:divBdr>
        <w:top w:val="none" w:sz="0" w:space="0" w:color="auto"/>
        <w:left w:val="none" w:sz="0" w:space="0" w:color="auto"/>
        <w:bottom w:val="none" w:sz="0" w:space="0" w:color="auto"/>
        <w:right w:val="none" w:sz="0" w:space="0" w:color="auto"/>
      </w:divBdr>
    </w:div>
    <w:div w:id="928538520">
      <w:bodyDiv w:val="1"/>
      <w:marLeft w:val="0"/>
      <w:marRight w:val="0"/>
      <w:marTop w:val="0"/>
      <w:marBottom w:val="0"/>
      <w:divBdr>
        <w:top w:val="none" w:sz="0" w:space="0" w:color="auto"/>
        <w:left w:val="none" w:sz="0" w:space="0" w:color="auto"/>
        <w:bottom w:val="none" w:sz="0" w:space="0" w:color="auto"/>
        <w:right w:val="none" w:sz="0" w:space="0" w:color="auto"/>
      </w:divBdr>
      <w:divsChild>
        <w:div w:id="1186361543">
          <w:marLeft w:val="0"/>
          <w:marRight w:val="0"/>
          <w:marTop w:val="0"/>
          <w:marBottom w:val="0"/>
          <w:divBdr>
            <w:top w:val="none" w:sz="0" w:space="0" w:color="auto"/>
            <w:left w:val="none" w:sz="0" w:space="0" w:color="auto"/>
            <w:bottom w:val="none" w:sz="0" w:space="0" w:color="auto"/>
            <w:right w:val="none" w:sz="0" w:space="0" w:color="auto"/>
          </w:divBdr>
        </w:div>
      </w:divsChild>
    </w:div>
    <w:div w:id="952132873">
      <w:bodyDiv w:val="1"/>
      <w:marLeft w:val="0"/>
      <w:marRight w:val="0"/>
      <w:marTop w:val="0"/>
      <w:marBottom w:val="0"/>
      <w:divBdr>
        <w:top w:val="none" w:sz="0" w:space="0" w:color="auto"/>
        <w:left w:val="none" w:sz="0" w:space="0" w:color="auto"/>
        <w:bottom w:val="none" w:sz="0" w:space="0" w:color="auto"/>
        <w:right w:val="none" w:sz="0" w:space="0" w:color="auto"/>
      </w:divBdr>
    </w:div>
    <w:div w:id="1152603500">
      <w:bodyDiv w:val="1"/>
      <w:marLeft w:val="0"/>
      <w:marRight w:val="0"/>
      <w:marTop w:val="0"/>
      <w:marBottom w:val="0"/>
      <w:divBdr>
        <w:top w:val="none" w:sz="0" w:space="0" w:color="auto"/>
        <w:left w:val="none" w:sz="0" w:space="0" w:color="auto"/>
        <w:bottom w:val="none" w:sz="0" w:space="0" w:color="auto"/>
        <w:right w:val="none" w:sz="0" w:space="0" w:color="auto"/>
      </w:divBdr>
    </w:div>
    <w:div w:id="1606040247">
      <w:bodyDiv w:val="1"/>
      <w:marLeft w:val="0"/>
      <w:marRight w:val="0"/>
      <w:marTop w:val="0"/>
      <w:marBottom w:val="0"/>
      <w:divBdr>
        <w:top w:val="none" w:sz="0" w:space="0" w:color="auto"/>
        <w:left w:val="none" w:sz="0" w:space="0" w:color="auto"/>
        <w:bottom w:val="none" w:sz="0" w:space="0" w:color="auto"/>
        <w:right w:val="none" w:sz="0" w:space="0" w:color="auto"/>
      </w:divBdr>
    </w:div>
    <w:div w:id="18947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bianRamirez03/Pong-2.0" TargetMode="Externa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tmp"/><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Templates\Informe%20(tema%20Orig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189064EFAB44479C0E708901E19322"/>
        <w:category>
          <w:name w:val="General"/>
          <w:gallery w:val="placeholder"/>
        </w:category>
        <w:types>
          <w:type w:val="bbPlcHdr"/>
        </w:types>
        <w:behaviors>
          <w:behavior w:val="content"/>
        </w:behaviors>
        <w:guid w:val="{BCD7D436-AB6F-437B-BAB8-5CA4F968A3FF}"/>
      </w:docPartPr>
      <w:docPartBody>
        <w:p w:rsidR="00000000" w:rsidRDefault="0030211E">
          <w:pPr>
            <w:pStyle w:val="3B189064EFAB44479C0E708901E19322"/>
          </w:pPr>
          <w:r>
            <w:rPr>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1E"/>
    <w:rsid w:val="0030211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20"/>
    </w:rPr>
  </w:style>
  <w:style w:type="paragraph" w:styleId="Ttulo2">
    <w:name w:val="heading 2"/>
    <w:basedOn w:val="Normal"/>
    <w:next w:val="Normal"/>
    <w:link w:val="Ttulo2C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0"/>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189064EFAB44479C0E708901E19322">
    <w:name w:val="3B189064EFAB44479C0E708901E19322"/>
  </w:style>
  <w:style w:type="paragraph" w:customStyle="1" w:styleId="99FE972E8706434E8018E83C5E715FF7">
    <w:name w:val="99FE972E8706434E8018E83C5E715FF7"/>
  </w:style>
  <w:style w:type="character" w:customStyle="1" w:styleId="Ttulo1Car">
    <w:name w:val="Título 1 Car"/>
    <w:basedOn w:val="Fuentedeprrafopredeter"/>
    <w:link w:val="Ttulo1"/>
    <w:uiPriority w:val="9"/>
    <w:rPr>
      <w:rFonts w:asciiTheme="majorHAnsi" w:eastAsiaTheme="minorHAnsi" w:hAnsiTheme="majorHAnsi" w:cs="Times New Roman"/>
      <w:color w:val="FFFFFF" w:themeColor="background1"/>
      <w:spacing w:val="5"/>
      <w:sz w:val="20"/>
      <w:szCs w:val="20"/>
      <w:shd w:val="clear" w:color="auto" w:fill="ED7D31" w:themeFill="accent2"/>
    </w:rPr>
  </w:style>
  <w:style w:type="character" w:customStyle="1" w:styleId="Ttulo2Car">
    <w:name w:val="Título 2 Car"/>
    <w:basedOn w:val="Fuentedeprrafopredeter"/>
    <w:link w:val="Ttulo2"/>
    <w:uiPriority w:val="9"/>
    <w:rPr>
      <w:rFonts w:asciiTheme="majorHAnsi" w:eastAsiaTheme="minorHAnsi" w:hAnsiTheme="majorHAnsi" w:cs="Times New Roman"/>
      <w:color w:val="C45911" w:themeColor="accent2" w:themeShade="BF"/>
      <w:spacing w:val="5"/>
      <w:kern w:val="24"/>
      <w:sz w:val="20"/>
      <w:szCs w:val="20"/>
    </w:rPr>
  </w:style>
  <w:style w:type="character" w:customStyle="1" w:styleId="Ttulo3Car">
    <w:name w:val="Título 3 Car"/>
    <w:basedOn w:val="Fuentedeprrafopredeter"/>
    <w:link w:val="Ttulo3"/>
    <w:uiPriority w:val="9"/>
    <w:rPr>
      <w:rFonts w:asciiTheme="majorHAnsi" w:eastAsiaTheme="minorHAnsi" w:hAnsiTheme="majorHAnsi" w:cs="Times New Roman"/>
      <w:color w:val="595959" w:themeColor="text1" w:themeTint="A6"/>
      <w:spacing w:val="5"/>
      <w:kern w:val="24"/>
      <w:sz w:val="20"/>
      <w:szCs w:val="20"/>
    </w:rPr>
  </w:style>
  <w:style w:type="paragraph" w:styleId="Descripci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6"/>
    </w:rPr>
  </w:style>
  <w:style w:type="paragraph" w:customStyle="1" w:styleId="1514181AE1E44EED8BDC8FDB41ED8AC3">
    <w:name w:val="1514181AE1E44EED8BDC8FDB41ED8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2.xml><?xml version="1.0" encoding="utf-8"?>
<ds:datastoreItem xmlns:ds="http://schemas.openxmlformats.org/officeDocument/2006/customXml" ds:itemID="{45996391-EC90-4DF3-A919-BABAD2A25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Origen)</Template>
  <TotalTime>4</TotalTime>
  <Pages>16</Pages>
  <Words>2054</Words>
  <Characters>11299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PONG</vt: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PONG</dc:title>
  <dc:subject/>
  <dc:creator>Tomás</dc:creator>
  <cp:keywords/>
  <dc:description/>
  <cp:lastModifiedBy>Tomás</cp:lastModifiedBy>
  <cp:revision>3</cp:revision>
  <cp:lastPrinted>2018-05-21T04:39:00Z</cp:lastPrinted>
  <dcterms:created xsi:type="dcterms:W3CDTF">2018-05-21T04:39:00Z</dcterms:created>
  <dcterms:modified xsi:type="dcterms:W3CDTF">2018-05-21T04:43:00Z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TC017730839991</vt:lpwstr>
  </property>
</Properties>
</file>